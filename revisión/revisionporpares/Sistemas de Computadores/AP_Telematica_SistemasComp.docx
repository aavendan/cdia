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ind w:left="330" w:firstLine="0"/>
        <w:rPr>
          <w:color w:val="000000"/>
        </w:rPr>
      </w:pPr>
      <w:r w:rsidDel="00000000" w:rsidR="00000000" w:rsidRPr="00000000">
        <w:rPr>
          <w:color w:val="000000"/>
        </w:rPr>
        <mc:AlternateContent>
          <mc:Choice Requires="wpg">
            <w:drawing>
              <wp:inline distB="0" distT="0" distL="0" distR="0">
                <wp:extent cx="2860040" cy="1305560"/>
                <wp:effectExtent b="0" l="0" r="0" t="0"/>
                <wp:docPr id="1471525548" name=""/>
                <a:graphic>
                  <a:graphicData uri="http://schemas.microsoft.com/office/word/2010/wordprocessingGroup">
                    <wpg:wgp>
                      <wpg:cNvGrpSpPr/>
                      <wpg:grpSpPr>
                        <a:xfrm>
                          <a:off x="3915975" y="3127200"/>
                          <a:ext cx="2860040" cy="1305560"/>
                          <a:chOff x="3915975" y="3127200"/>
                          <a:chExt cx="2860050" cy="1305600"/>
                        </a:xfrm>
                      </wpg:grpSpPr>
                      <wpg:grpSp>
                        <wpg:cNvGrpSpPr/>
                        <wpg:grpSpPr>
                          <a:xfrm>
                            <a:off x="3915980" y="3127220"/>
                            <a:ext cx="2860040" cy="1305560"/>
                            <a:chOff x="3915975" y="3127200"/>
                            <a:chExt cx="2860050" cy="1305600"/>
                          </a:xfrm>
                        </wpg:grpSpPr>
                        <wps:wsp>
                          <wps:cNvSpPr/>
                          <wps:cNvPr id="3" name="Shape 3"/>
                          <wps:spPr>
                            <a:xfrm>
                              <a:off x="3915975" y="3127200"/>
                              <a:ext cx="2860050" cy="130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0"/>
                              <a:chOff x="3915975" y="3127200"/>
                              <a:chExt cx="2860050" cy="1305600"/>
                            </a:xfrm>
                          </wpg:grpSpPr>
                          <wps:wsp>
                            <wps:cNvSpPr/>
                            <wps:cNvPr id="105" name="Shape 105"/>
                            <wps:spPr>
                              <a:xfrm>
                                <a:off x="3915975" y="3127200"/>
                                <a:ext cx="2860050" cy="130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0"/>
                                <a:chOff x="3915975" y="3127200"/>
                                <a:chExt cx="2860050" cy="1305600"/>
                              </a:xfrm>
                            </wpg:grpSpPr>
                            <wps:wsp>
                              <wps:cNvSpPr/>
                              <wps:cNvPr id="107" name="Shape 107"/>
                              <wps:spPr>
                                <a:xfrm>
                                  <a:off x="3915975" y="3127200"/>
                                  <a:ext cx="2860050" cy="130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5"/>
                                  <a:chOff x="3915975" y="3127200"/>
                                  <a:chExt cx="2860050" cy="1305580"/>
                                </a:xfrm>
                              </wpg:grpSpPr>
                              <wps:wsp>
                                <wps:cNvSpPr/>
                                <wps:cNvPr id="109" name="Shape 109"/>
                                <wps:spPr>
                                  <a:xfrm>
                                    <a:off x="3915975" y="3127200"/>
                                    <a:ext cx="2860050" cy="130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15980" y="3127220"/>
                                    <a:ext cx="2860040" cy="1305560"/>
                                    <a:chOff x="0" y="0"/>
                                    <a:chExt cx="2860040" cy="1305560"/>
                                  </a:xfrm>
                                </wpg:grpSpPr>
                                <wps:wsp>
                                  <wps:cNvSpPr/>
                                  <wps:cNvPr id="111" name="Shape 111"/>
                                  <wps:spPr>
                                    <a:xfrm>
                                      <a:off x="0" y="0"/>
                                      <a:ext cx="2860025" cy="130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0" y="0"/>
                                      <a:ext cx="2860040" cy="1305560"/>
                                    </a:xfrm>
                                    <a:custGeom>
                                      <a:rect b="b" l="l" r="r" t="t"/>
                                      <a:pathLst>
                                        <a:path extrusionOk="0" h="1305560" w="2860040">
                                          <a:moveTo>
                                            <a:pt x="2859915" y="0"/>
                                          </a:moveTo>
                                          <a:lnTo>
                                            <a:pt x="0" y="0"/>
                                          </a:lnTo>
                                          <a:lnTo>
                                            <a:pt x="0" y="941973"/>
                                          </a:lnTo>
                                          <a:lnTo>
                                            <a:pt x="3230" y="991233"/>
                                          </a:lnTo>
                                          <a:lnTo>
                                            <a:pt x="12641" y="1038480"/>
                                          </a:lnTo>
                                          <a:lnTo>
                                            <a:pt x="27810" y="1083280"/>
                                          </a:lnTo>
                                          <a:lnTo>
                                            <a:pt x="48316" y="1125200"/>
                                          </a:lnTo>
                                          <a:lnTo>
                                            <a:pt x="73738" y="1163809"/>
                                          </a:lnTo>
                                          <a:lnTo>
                                            <a:pt x="103652" y="1198673"/>
                                          </a:lnTo>
                                          <a:lnTo>
                                            <a:pt x="137638" y="1229360"/>
                                          </a:lnTo>
                                          <a:lnTo>
                                            <a:pt x="175275" y="1255438"/>
                                          </a:lnTo>
                                          <a:lnTo>
                                            <a:pt x="216139" y="1276473"/>
                                          </a:lnTo>
                                          <a:lnTo>
                                            <a:pt x="259810" y="1292034"/>
                                          </a:lnTo>
                                          <a:lnTo>
                                            <a:pt x="305866" y="1301688"/>
                                          </a:lnTo>
                                          <a:lnTo>
                                            <a:pt x="353885" y="1305002"/>
                                          </a:lnTo>
                                          <a:lnTo>
                                            <a:pt x="1830730" y="1305002"/>
                                          </a:lnTo>
                                          <a:lnTo>
                                            <a:pt x="1879731" y="1302576"/>
                                          </a:lnTo>
                                          <a:lnTo>
                                            <a:pt x="1927767" y="1295409"/>
                                          </a:lnTo>
                                          <a:lnTo>
                                            <a:pt x="1974557" y="1283670"/>
                                          </a:lnTo>
                                          <a:lnTo>
                                            <a:pt x="2019816" y="1267525"/>
                                          </a:lnTo>
                                          <a:lnTo>
                                            <a:pt x="2063260" y="1247143"/>
                                          </a:lnTo>
                                          <a:lnTo>
                                            <a:pt x="2104605" y="1222692"/>
                                          </a:lnTo>
                                          <a:lnTo>
                                            <a:pt x="2143569" y="1194338"/>
                                          </a:lnTo>
                                          <a:lnTo>
                                            <a:pt x="2179868" y="1162251"/>
                                          </a:lnTo>
                                          <a:lnTo>
                                            <a:pt x="2213217" y="1126597"/>
                                          </a:lnTo>
                                          <a:lnTo>
                                            <a:pt x="2243334" y="1087545"/>
                                          </a:lnTo>
                                          <a:lnTo>
                                            <a:pt x="2269934" y="1045262"/>
                                          </a:lnTo>
                                          <a:lnTo>
                                            <a:pt x="2859915" y="0"/>
                                          </a:lnTo>
                                          <a:close/>
                                        </a:path>
                                      </a:pathLst>
                                    </a:custGeom>
                                    <a:solidFill>
                                      <a:srgbClr val="191C38"/>
                                    </a:solidFill>
                                    <a:ln>
                                      <a:noFill/>
                                    </a:ln>
                                  </wps:spPr>
                                  <wps:bodyPr anchorCtr="0" anchor="ctr" bIns="91425" lIns="91425" spcFirstLastPara="1" rIns="91425" wrap="square" tIns="91425">
                                    <a:noAutofit/>
                                  </wps:bodyPr>
                                </wps:wsp>
                                <wps:wsp>
                                  <wps:cNvSpPr/>
                                  <wps:cNvPr id="113" name="Shape 113"/>
                                  <wps:spPr>
                                    <a:xfrm>
                                      <a:off x="255973" y="291350"/>
                                      <a:ext cx="1757045" cy="718185"/>
                                    </a:xfrm>
                                    <a:custGeom>
                                      <a:rect b="b" l="l" r="r" t="t"/>
                                      <a:pathLst>
                                        <a:path extrusionOk="0" h="718185" w="1757045">
                                          <a:moveTo>
                                            <a:pt x="710869" y="359181"/>
                                          </a:moveTo>
                                          <a:lnTo>
                                            <a:pt x="705561" y="318135"/>
                                          </a:lnTo>
                                          <a:lnTo>
                                            <a:pt x="705497" y="317627"/>
                                          </a:lnTo>
                                          <a:lnTo>
                                            <a:pt x="689470" y="278409"/>
                                          </a:lnTo>
                                          <a:lnTo>
                                            <a:pt x="662825" y="243624"/>
                                          </a:lnTo>
                                          <a:lnTo>
                                            <a:pt x="627418" y="216801"/>
                                          </a:lnTo>
                                          <a:lnTo>
                                            <a:pt x="587527" y="200939"/>
                                          </a:lnTo>
                                          <a:lnTo>
                                            <a:pt x="545452" y="196024"/>
                                          </a:lnTo>
                                          <a:lnTo>
                                            <a:pt x="503491" y="202031"/>
                                          </a:lnTo>
                                          <a:lnTo>
                                            <a:pt x="452577" y="226314"/>
                                          </a:lnTo>
                                          <a:lnTo>
                                            <a:pt x="227749" y="433438"/>
                                          </a:lnTo>
                                          <a:lnTo>
                                            <a:pt x="219532" y="440436"/>
                                          </a:lnTo>
                                          <a:lnTo>
                                            <a:pt x="179006" y="458609"/>
                                          </a:lnTo>
                                          <a:lnTo>
                                            <a:pt x="167665" y="459968"/>
                                          </a:lnTo>
                                          <a:lnTo>
                                            <a:pt x="156629" y="459968"/>
                                          </a:lnTo>
                                          <a:lnTo>
                                            <a:pt x="106387" y="442671"/>
                                          </a:lnTo>
                                          <a:lnTo>
                                            <a:pt x="75006" y="408686"/>
                                          </a:lnTo>
                                          <a:lnTo>
                                            <a:pt x="65189" y="383590"/>
                                          </a:lnTo>
                                          <a:lnTo>
                                            <a:pt x="209931" y="383590"/>
                                          </a:lnTo>
                                          <a:lnTo>
                                            <a:pt x="271780" y="325869"/>
                                          </a:lnTo>
                                          <a:lnTo>
                                            <a:pt x="310476" y="289750"/>
                                          </a:lnTo>
                                          <a:lnTo>
                                            <a:pt x="302539" y="276288"/>
                                          </a:lnTo>
                                          <a:lnTo>
                                            <a:pt x="293547" y="262648"/>
                                          </a:lnTo>
                                          <a:lnTo>
                                            <a:pt x="243840" y="217043"/>
                                          </a:lnTo>
                                          <a:lnTo>
                                            <a:pt x="237045" y="214299"/>
                                          </a:lnTo>
                                          <a:lnTo>
                                            <a:pt x="237045" y="289509"/>
                                          </a:lnTo>
                                          <a:lnTo>
                                            <a:pt x="196989" y="325869"/>
                                          </a:lnTo>
                                          <a:lnTo>
                                            <a:pt x="68199" y="325869"/>
                                          </a:lnTo>
                                          <a:lnTo>
                                            <a:pt x="72720" y="314921"/>
                                          </a:lnTo>
                                          <a:lnTo>
                                            <a:pt x="107950" y="274167"/>
                                          </a:lnTo>
                                          <a:lnTo>
                                            <a:pt x="124904" y="265150"/>
                                          </a:lnTo>
                                          <a:lnTo>
                                            <a:pt x="124764" y="265150"/>
                                          </a:lnTo>
                                          <a:lnTo>
                                            <a:pt x="143967" y="259346"/>
                                          </a:lnTo>
                                          <a:lnTo>
                                            <a:pt x="164198" y="257441"/>
                                          </a:lnTo>
                                          <a:lnTo>
                                            <a:pt x="185178" y="259778"/>
                                          </a:lnTo>
                                          <a:lnTo>
                                            <a:pt x="204584" y="266230"/>
                                          </a:lnTo>
                                          <a:lnTo>
                                            <a:pt x="222008" y="276288"/>
                                          </a:lnTo>
                                          <a:lnTo>
                                            <a:pt x="237045" y="289509"/>
                                          </a:lnTo>
                                          <a:lnTo>
                                            <a:pt x="237045" y="214299"/>
                                          </a:lnTo>
                                          <a:lnTo>
                                            <a:pt x="204558" y="201155"/>
                                          </a:lnTo>
                                          <a:lnTo>
                                            <a:pt x="163931" y="196024"/>
                                          </a:lnTo>
                                          <a:lnTo>
                                            <a:pt x="162293" y="196024"/>
                                          </a:lnTo>
                                          <a:lnTo>
                                            <a:pt x="121666" y="201307"/>
                                          </a:lnTo>
                                          <a:lnTo>
                                            <a:pt x="82448" y="217322"/>
                                          </a:lnTo>
                                          <a:lnTo>
                                            <a:pt x="47650" y="243979"/>
                                          </a:lnTo>
                                          <a:lnTo>
                                            <a:pt x="21120" y="278866"/>
                                          </a:lnTo>
                                          <a:lnTo>
                                            <a:pt x="5245" y="318135"/>
                                          </a:lnTo>
                                          <a:lnTo>
                                            <a:pt x="50" y="359181"/>
                                          </a:lnTo>
                                          <a:lnTo>
                                            <a:pt x="0" y="359587"/>
                                          </a:lnTo>
                                          <a:lnTo>
                                            <a:pt x="5321" y="400532"/>
                                          </a:lnTo>
                                          <a:lnTo>
                                            <a:pt x="5384" y="401027"/>
                                          </a:lnTo>
                                          <a:lnTo>
                                            <a:pt x="21412" y="440258"/>
                                          </a:lnTo>
                                          <a:lnTo>
                                            <a:pt x="48056" y="475056"/>
                                          </a:lnTo>
                                          <a:lnTo>
                                            <a:pt x="83477" y="501865"/>
                                          </a:lnTo>
                                          <a:lnTo>
                                            <a:pt x="123367" y="517728"/>
                                          </a:lnTo>
                                          <a:lnTo>
                                            <a:pt x="165430" y="522655"/>
                                          </a:lnTo>
                                          <a:lnTo>
                                            <a:pt x="207391" y="516648"/>
                                          </a:lnTo>
                                          <a:lnTo>
                                            <a:pt x="245414" y="501446"/>
                                          </a:lnTo>
                                          <a:lnTo>
                                            <a:pt x="279336" y="476491"/>
                                          </a:lnTo>
                                          <a:lnTo>
                                            <a:pt x="297116" y="459968"/>
                                          </a:lnTo>
                                          <a:lnTo>
                                            <a:pt x="486092" y="284429"/>
                                          </a:lnTo>
                                          <a:lnTo>
                                            <a:pt x="518236" y="265150"/>
                                          </a:lnTo>
                                          <a:lnTo>
                                            <a:pt x="553135" y="259118"/>
                                          </a:lnTo>
                                          <a:lnTo>
                                            <a:pt x="587692" y="266585"/>
                                          </a:lnTo>
                                          <a:lnTo>
                                            <a:pt x="618769" y="287832"/>
                                          </a:lnTo>
                                          <a:lnTo>
                                            <a:pt x="641019" y="321195"/>
                                          </a:lnTo>
                                          <a:lnTo>
                                            <a:pt x="648474" y="359181"/>
                                          </a:lnTo>
                                          <a:lnTo>
                                            <a:pt x="641146" y="397192"/>
                                          </a:lnTo>
                                          <a:lnTo>
                                            <a:pt x="619023" y="430644"/>
                                          </a:lnTo>
                                          <a:lnTo>
                                            <a:pt x="595845" y="448043"/>
                                          </a:lnTo>
                                          <a:lnTo>
                                            <a:pt x="569633" y="457898"/>
                                          </a:lnTo>
                                          <a:lnTo>
                                            <a:pt x="542061" y="460197"/>
                                          </a:lnTo>
                                          <a:lnTo>
                                            <a:pt x="514819" y="454939"/>
                                          </a:lnTo>
                                          <a:lnTo>
                                            <a:pt x="514908" y="474700"/>
                                          </a:lnTo>
                                          <a:lnTo>
                                            <a:pt x="514972" y="490296"/>
                                          </a:lnTo>
                                          <a:lnTo>
                                            <a:pt x="515099" y="519531"/>
                                          </a:lnTo>
                                          <a:lnTo>
                                            <a:pt x="554494" y="522617"/>
                                          </a:lnTo>
                                          <a:lnTo>
                                            <a:pt x="593572" y="516166"/>
                                          </a:lnTo>
                                          <a:lnTo>
                                            <a:pt x="630428" y="500189"/>
                                          </a:lnTo>
                                          <a:lnTo>
                                            <a:pt x="663232" y="474700"/>
                                          </a:lnTo>
                                          <a:lnTo>
                                            <a:pt x="674255" y="460197"/>
                                          </a:lnTo>
                                          <a:lnTo>
                                            <a:pt x="689762" y="439801"/>
                                          </a:lnTo>
                                          <a:lnTo>
                                            <a:pt x="705650" y="400532"/>
                                          </a:lnTo>
                                          <a:lnTo>
                                            <a:pt x="710819" y="359587"/>
                                          </a:lnTo>
                                          <a:lnTo>
                                            <a:pt x="710869" y="359181"/>
                                          </a:lnTo>
                                          <a:close/>
                                        </a:path>
                                        <a:path extrusionOk="0" h="718185" w="1757045">
                                          <a:moveTo>
                                            <a:pt x="1103045" y="358279"/>
                                          </a:moveTo>
                                          <a:lnTo>
                                            <a:pt x="1097203" y="314845"/>
                                          </a:lnTo>
                                          <a:lnTo>
                                            <a:pt x="1080731" y="275805"/>
                                          </a:lnTo>
                                          <a:lnTo>
                                            <a:pt x="1055179" y="242735"/>
                                          </a:lnTo>
                                          <a:lnTo>
                                            <a:pt x="1040625" y="231495"/>
                                          </a:lnTo>
                                          <a:lnTo>
                                            <a:pt x="1040625" y="358279"/>
                                          </a:lnTo>
                                          <a:lnTo>
                                            <a:pt x="1032687" y="397586"/>
                                          </a:lnTo>
                                          <a:lnTo>
                                            <a:pt x="1011047" y="429679"/>
                                          </a:lnTo>
                                          <a:lnTo>
                                            <a:pt x="978954" y="451319"/>
                                          </a:lnTo>
                                          <a:lnTo>
                                            <a:pt x="939647" y="459257"/>
                                          </a:lnTo>
                                          <a:lnTo>
                                            <a:pt x="900328" y="451319"/>
                                          </a:lnTo>
                                          <a:lnTo>
                                            <a:pt x="868235" y="429679"/>
                                          </a:lnTo>
                                          <a:lnTo>
                                            <a:pt x="846594" y="397586"/>
                                          </a:lnTo>
                                          <a:lnTo>
                                            <a:pt x="838657" y="358279"/>
                                          </a:lnTo>
                                          <a:lnTo>
                                            <a:pt x="846594" y="318973"/>
                                          </a:lnTo>
                                          <a:lnTo>
                                            <a:pt x="868235" y="286867"/>
                                          </a:lnTo>
                                          <a:lnTo>
                                            <a:pt x="900328" y="265226"/>
                                          </a:lnTo>
                                          <a:lnTo>
                                            <a:pt x="939647" y="257289"/>
                                          </a:lnTo>
                                          <a:lnTo>
                                            <a:pt x="978954" y="265226"/>
                                          </a:lnTo>
                                          <a:lnTo>
                                            <a:pt x="1011047" y="286867"/>
                                          </a:lnTo>
                                          <a:lnTo>
                                            <a:pt x="1032687" y="318973"/>
                                          </a:lnTo>
                                          <a:lnTo>
                                            <a:pt x="1040625" y="358279"/>
                                          </a:lnTo>
                                          <a:lnTo>
                                            <a:pt x="1040625" y="231495"/>
                                          </a:lnTo>
                                          <a:lnTo>
                                            <a:pt x="1022121" y="217182"/>
                                          </a:lnTo>
                                          <a:lnTo>
                                            <a:pt x="983081" y="200710"/>
                                          </a:lnTo>
                                          <a:lnTo>
                                            <a:pt x="939647" y="194881"/>
                                          </a:lnTo>
                                          <a:lnTo>
                                            <a:pt x="896023" y="200710"/>
                                          </a:lnTo>
                                          <a:lnTo>
                                            <a:pt x="896264" y="200710"/>
                                          </a:lnTo>
                                          <a:lnTo>
                                            <a:pt x="857478" y="217017"/>
                                          </a:lnTo>
                                          <a:lnTo>
                                            <a:pt x="824471" y="242379"/>
                                          </a:lnTo>
                                          <a:lnTo>
                                            <a:pt x="798918" y="275209"/>
                                          </a:lnTo>
                                          <a:lnTo>
                                            <a:pt x="782332" y="313994"/>
                                          </a:lnTo>
                                          <a:lnTo>
                                            <a:pt x="776274" y="357174"/>
                                          </a:lnTo>
                                          <a:lnTo>
                                            <a:pt x="776249" y="717854"/>
                                          </a:lnTo>
                                          <a:lnTo>
                                            <a:pt x="841781" y="717854"/>
                                          </a:lnTo>
                                          <a:lnTo>
                                            <a:pt x="841184" y="585152"/>
                                          </a:lnTo>
                                          <a:lnTo>
                                            <a:pt x="841184" y="492201"/>
                                          </a:lnTo>
                                          <a:lnTo>
                                            <a:pt x="841781" y="489077"/>
                                          </a:lnTo>
                                          <a:lnTo>
                                            <a:pt x="863409" y="502793"/>
                                          </a:lnTo>
                                          <a:lnTo>
                                            <a:pt x="887171" y="513041"/>
                                          </a:lnTo>
                                          <a:lnTo>
                                            <a:pt x="912698" y="519455"/>
                                          </a:lnTo>
                                          <a:lnTo>
                                            <a:pt x="939647" y="521677"/>
                                          </a:lnTo>
                                          <a:lnTo>
                                            <a:pt x="983081" y="515835"/>
                                          </a:lnTo>
                                          <a:lnTo>
                                            <a:pt x="1022121" y="499364"/>
                                          </a:lnTo>
                                          <a:lnTo>
                                            <a:pt x="1055179" y="473811"/>
                                          </a:lnTo>
                                          <a:lnTo>
                                            <a:pt x="1080731" y="440740"/>
                                          </a:lnTo>
                                          <a:lnTo>
                                            <a:pt x="1097203" y="401713"/>
                                          </a:lnTo>
                                          <a:lnTo>
                                            <a:pt x="1103045" y="358279"/>
                                          </a:lnTo>
                                          <a:close/>
                                        </a:path>
                                        <a:path extrusionOk="0" h="718185" w="1757045">
                                          <a:moveTo>
                                            <a:pt x="1495183" y="357771"/>
                                          </a:moveTo>
                                          <a:lnTo>
                                            <a:pt x="1489354" y="314325"/>
                                          </a:lnTo>
                                          <a:lnTo>
                                            <a:pt x="1472882" y="275297"/>
                                          </a:lnTo>
                                          <a:lnTo>
                                            <a:pt x="1458569" y="256781"/>
                                          </a:lnTo>
                                          <a:lnTo>
                                            <a:pt x="1447330" y="242227"/>
                                          </a:lnTo>
                                          <a:lnTo>
                                            <a:pt x="1432775" y="230987"/>
                                          </a:lnTo>
                                          <a:lnTo>
                                            <a:pt x="1432775" y="357771"/>
                                          </a:lnTo>
                                          <a:lnTo>
                                            <a:pt x="1424838" y="397078"/>
                                          </a:lnTo>
                                          <a:lnTo>
                                            <a:pt x="1403197" y="429171"/>
                                          </a:lnTo>
                                          <a:lnTo>
                                            <a:pt x="1371092" y="450824"/>
                                          </a:lnTo>
                                          <a:lnTo>
                                            <a:pt x="1331785" y="458762"/>
                                          </a:lnTo>
                                          <a:lnTo>
                                            <a:pt x="1292479" y="450824"/>
                                          </a:lnTo>
                                          <a:lnTo>
                                            <a:pt x="1260386" y="429171"/>
                                          </a:lnTo>
                                          <a:lnTo>
                                            <a:pt x="1238745" y="397078"/>
                                          </a:lnTo>
                                          <a:lnTo>
                                            <a:pt x="1230807" y="357771"/>
                                          </a:lnTo>
                                          <a:lnTo>
                                            <a:pt x="1238745" y="318452"/>
                                          </a:lnTo>
                                          <a:lnTo>
                                            <a:pt x="1260386" y="286359"/>
                                          </a:lnTo>
                                          <a:lnTo>
                                            <a:pt x="1292479" y="264718"/>
                                          </a:lnTo>
                                          <a:lnTo>
                                            <a:pt x="1331785" y="256781"/>
                                          </a:lnTo>
                                          <a:lnTo>
                                            <a:pt x="1371092" y="264718"/>
                                          </a:lnTo>
                                          <a:lnTo>
                                            <a:pt x="1403197" y="286359"/>
                                          </a:lnTo>
                                          <a:lnTo>
                                            <a:pt x="1424838" y="318452"/>
                                          </a:lnTo>
                                          <a:lnTo>
                                            <a:pt x="1432775" y="357771"/>
                                          </a:lnTo>
                                          <a:lnTo>
                                            <a:pt x="1432775" y="230987"/>
                                          </a:lnTo>
                                          <a:lnTo>
                                            <a:pt x="1414259" y="216674"/>
                                          </a:lnTo>
                                          <a:lnTo>
                                            <a:pt x="1375219" y="200202"/>
                                          </a:lnTo>
                                          <a:lnTo>
                                            <a:pt x="1331785" y="194373"/>
                                          </a:lnTo>
                                          <a:lnTo>
                                            <a:pt x="1288351" y="200202"/>
                                          </a:lnTo>
                                          <a:lnTo>
                                            <a:pt x="1249324" y="216674"/>
                                          </a:lnTo>
                                          <a:lnTo>
                                            <a:pt x="1216253" y="242227"/>
                                          </a:lnTo>
                                          <a:lnTo>
                                            <a:pt x="1190713" y="275297"/>
                                          </a:lnTo>
                                          <a:lnTo>
                                            <a:pt x="1174242" y="314325"/>
                                          </a:lnTo>
                                          <a:lnTo>
                                            <a:pt x="1168400" y="357771"/>
                                          </a:lnTo>
                                          <a:lnTo>
                                            <a:pt x="1174242" y="401205"/>
                                          </a:lnTo>
                                          <a:lnTo>
                                            <a:pt x="1190713" y="440232"/>
                                          </a:lnTo>
                                          <a:lnTo>
                                            <a:pt x="1216253" y="473303"/>
                                          </a:lnTo>
                                          <a:lnTo>
                                            <a:pt x="1249324" y="498856"/>
                                          </a:lnTo>
                                          <a:lnTo>
                                            <a:pt x="1288351" y="515327"/>
                                          </a:lnTo>
                                          <a:lnTo>
                                            <a:pt x="1331785" y="521169"/>
                                          </a:lnTo>
                                          <a:lnTo>
                                            <a:pt x="1375219" y="515327"/>
                                          </a:lnTo>
                                          <a:lnTo>
                                            <a:pt x="1414259" y="498856"/>
                                          </a:lnTo>
                                          <a:lnTo>
                                            <a:pt x="1447330" y="473303"/>
                                          </a:lnTo>
                                          <a:lnTo>
                                            <a:pt x="1472882" y="440232"/>
                                          </a:lnTo>
                                          <a:lnTo>
                                            <a:pt x="1489354" y="401205"/>
                                          </a:lnTo>
                                          <a:lnTo>
                                            <a:pt x="1495183" y="357771"/>
                                          </a:lnTo>
                                          <a:close/>
                                        </a:path>
                                        <a:path extrusionOk="0" h="718185" w="1757045">
                                          <a:moveTo>
                                            <a:pt x="1756625" y="457581"/>
                                          </a:moveTo>
                                          <a:lnTo>
                                            <a:pt x="1728470" y="457581"/>
                                          </a:lnTo>
                                          <a:lnTo>
                                            <a:pt x="1688058" y="449427"/>
                                          </a:lnTo>
                                          <a:lnTo>
                                            <a:pt x="1655076" y="427189"/>
                                          </a:lnTo>
                                          <a:lnTo>
                                            <a:pt x="1632839" y="394208"/>
                                          </a:lnTo>
                                          <a:lnTo>
                                            <a:pt x="1624698" y="353923"/>
                                          </a:lnTo>
                                          <a:lnTo>
                                            <a:pt x="1624685" y="0"/>
                                          </a:lnTo>
                                          <a:lnTo>
                                            <a:pt x="1560550" y="0"/>
                                          </a:lnTo>
                                          <a:lnTo>
                                            <a:pt x="1560550" y="353923"/>
                                          </a:lnTo>
                                          <a:lnTo>
                                            <a:pt x="1566557" y="398500"/>
                                          </a:lnTo>
                                          <a:lnTo>
                                            <a:pt x="1583474" y="438556"/>
                                          </a:lnTo>
                                          <a:lnTo>
                                            <a:pt x="1609686" y="472503"/>
                                          </a:lnTo>
                                          <a:lnTo>
                                            <a:pt x="1643608" y="498741"/>
                                          </a:lnTo>
                                          <a:lnTo>
                                            <a:pt x="1683651" y="515683"/>
                                          </a:lnTo>
                                          <a:lnTo>
                                            <a:pt x="1728228" y="521716"/>
                                          </a:lnTo>
                                          <a:lnTo>
                                            <a:pt x="1756625" y="521716"/>
                                          </a:lnTo>
                                          <a:lnTo>
                                            <a:pt x="1756625" y="457581"/>
                                          </a:lnTo>
                                          <a:close/>
                                        </a:path>
                                      </a:pathLst>
                                    </a:custGeom>
                                    <a:solidFill>
                                      <a:srgbClr val="FFFFFF"/>
                                    </a:solidFill>
                                    <a:ln>
                                      <a:noFill/>
                                    </a:ln>
                                  </wps:spPr>
                                  <wps:bodyPr anchorCtr="0" anchor="ctr" bIns="91425" lIns="91425" spcFirstLastPara="1" rIns="91425" wrap="square" tIns="91425">
                                    <a:noAutofit/>
                                  </wps:bodyPr>
                                </wps:wsp>
                                <pic:pic>
                                  <pic:nvPicPr>
                                    <pic:cNvPr id="114" name="Shape 114"/>
                                    <pic:cNvPicPr preferRelativeResize="0"/>
                                  </pic:nvPicPr>
                                  <pic:blipFill rotWithShape="1">
                                    <a:blip r:embed="rId8">
                                      <a:alphaModFix/>
                                    </a:blip>
                                    <a:srcRect b="0" l="0" r="0" t="0"/>
                                    <a:stretch/>
                                  </pic:blipFill>
                                  <pic:spPr>
                                    <a:xfrm>
                                      <a:off x="2016734" y="301694"/>
                                      <a:ext cx="101846" cy="99910"/>
                                    </a:xfrm>
                                    <a:prstGeom prst="rect">
                                      <a:avLst/>
                                    </a:prstGeom>
                                    <a:noFill/>
                                    <a:ln>
                                      <a:noFill/>
                                    </a:ln>
                                  </pic:spPr>
                                </pic:pic>
                              </wpg:grpSp>
                            </wpg:grpSp>
                          </wpg:grpSp>
                        </wpg:grpSp>
                      </wpg:grpSp>
                    </wpg:wgp>
                  </a:graphicData>
                </a:graphic>
              </wp:inline>
            </w:drawing>
          </mc:Choice>
          <mc:Fallback>
            <w:drawing>
              <wp:inline distB="0" distT="0" distL="0" distR="0">
                <wp:extent cx="2860040" cy="1305560"/>
                <wp:effectExtent b="0" l="0" r="0" t="0"/>
                <wp:docPr id="147152554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860040" cy="130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0"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color w:val="283583"/>
          <w:rtl w:val="0"/>
        </w:rPr>
        <w:t xml:space="preserve">Análisis de Pertinencia Epistemológica, Relevancia y Prospectiva de la Carrera:</w:t>
      </w:r>
    </w:p>
    <w:p w:rsidR="00000000" w:rsidDel="00000000" w:rsidP="00000000" w:rsidRDefault="00000000" w:rsidRPr="00000000" w14:paraId="00000003">
      <w:pPr>
        <w:pStyle w:val="Title"/>
        <w:spacing w:line="244" w:lineRule="auto"/>
        <w:rPr>
          <w:color w:val="283583"/>
        </w:rPr>
      </w:pPr>
      <w:r w:rsidDel="00000000" w:rsidR="00000000" w:rsidRPr="00000000">
        <w:rPr>
          <w:rFonts w:ascii="Times New Roman" w:cs="Times New Roman" w:eastAsia="Times New Roman" w:hAnsi="Times New Roman"/>
          <w:i w:val="1"/>
          <w:color w:val="283583"/>
          <w:rtl w:val="0"/>
        </w:rPr>
        <w:t xml:space="preserve">Sistemas de Computadores</w:t>
      </w:r>
      <w:r w:rsidDel="00000000" w:rsidR="00000000" w:rsidRPr="00000000">
        <w:br w:type="page"/>
      </w:r>
      <w:r w:rsidDel="00000000" w:rsidR="00000000" w:rsidRPr="00000000">
        <w:rPr>
          <w:rFonts w:ascii="Times New Roman" w:cs="Times New Roman" w:eastAsia="Times New Roman" w:hAnsi="Times New Roman"/>
          <w:b w:val="1"/>
          <w:rtl w:val="0"/>
        </w:rPr>
        <w:t xml:space="preserve">Objetivo:</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698500</wp:posOffset>
                </wp:positionV>
                <wp:extent cx="5238750" cy="4915535"/>
                <wp:effectExtent b="0" l="0" r="0" t="0"/>
                <wp:wrapTopAndBottom distB="0" distT="0"/>
                <wp:docPr id="1471525553" name=""/>
                <a:graphic>
                  <a:graphicData uri="http://schemas.microsoft.com/office/word/2010/wordprocessingGroup">
                    <wpg:wgp>
                      <wpg:cNvGrpSpPr/>
                      <wpg:grpSpPr>
                        <a:xfrm>
                          <a:off x="2726625" y="1322225"/>
                          <a:ext cx="5238750" cy="4915535"/>
                          <a:chOff x="2726625" y="1322225"/>
                          <a:chExt cx="5238750" cy="4915550"/>
                        </a:xfrm>
                      </wpg:grpSpPr>
                      <wpg:grpSp>
                        <wpg:cNvGrpSpPr/>
                        <wpg:grpSpPr>
                          <a:xfrm>
                            <a:off x="2726625" y="1322233"/>
                            <a:ext cx="5238750" cy="4915535"/>
                            <a:chOff x="2726625" y="1322225"/>
                            <a:chExt cx="5238750" cy="4915550"/>
                          </a:xfrm>
                        </wpg:grpSpPr>
                        <wps:wsp>
                          <wps:cNvSpPr/>
                          <wps:cNvPr id="3" name="Shape 3"/>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2726625" y="1322225"/>
                              <a:chExt cx="5238750" cy="4915550"/>
                            </a:xfrm>
                          </wpg:grpSpPr>
                          <wps:wsp>
                            <wps:cNvSpPr/>
                            <wps:cNvPr id="157" name="Shape 157"/>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2726625" y="1322225"/>
                                <a:chExt cx="5238750" cy="4915550"/>
                              </a:xfrm>
                            </wpg:grpSpPr>
                            <wps:wsp>
                              <wps:cNvSpPr/>
                              <wps:cNvPr id="159" name="Shape 159"/>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2726625" y="1322225"/>
                                  <a:chExt cx="5238750" cy="4915550"/>
                                </a:xfrm>
                              </wpg:grpSpPr>
                              <wps:wsp>
                                <wps:cNvSpPr/>
                                <wps:cNvPr id="161" name="Shape 161"/>
                                <wps:spPr>
                                  <a:xfrm>
                                    <a:off x="2726625" y="1322225"/>
                                    <a:ext cx="5238750" cy="491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6625" y="1322233"/>
                                    <a:ext cx="5238750" cy="4915535"/>
                                    <a:chOff x="0" y="0"/>
                                    <a:chExt cx="5995496" cy="6092996"/>
                                  </a:xfrm>
                                </wpg:grpSpPr>
                                <wps:wsp>
                                  <wps:cNvSpPr/>
                                  <wps:cNvPr id="163" name="Shape 163"/>
                                  <wps:spPr>
                                    <a:xfrm>
                                      <a:off x="0" y="0"/>
                                      <a:ext cx="5995475" cy="609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4" name="Shape 164"/>
                                    <pic:cNvPicPr preferRelativeResize="0"/>
                                  </pic:nvPicPr>
                                  <pic:blipFill rotWithShape="1">
                                    <a:blip r:embed="rId10">
                                      <a:alphaModFix/>
                                    </a:blip>
                                    <a:srcRect b="0" l="0" r="0" t="0"/>
                                    <a:stretch/>
                                  </pic:blipFill>
                                  <pic:spPr>
                                    <a:xfrm>
                                      <a:off x="0" y="74879"/>
                                      <a:ext cx="5995496" cy="6018117"/>
                                    </a:xfrm>
                                    <a:prstGeom prst="rect">
                                      <a:avLst/>
                                    </a:prstGeom>
                                    <a:noFill/>
                                    <a:ln>
                                      <a:noFill/>
                                    </a:ln>
                                  </pic:spPr>
                                </pic:pic>
                                <wps:wsp>
                                  <wps:cNvSpPr/>
                                  <wps:cNvPr id="165" name="Shape 165"/>
                                  <wps:spPr>
                                    <a:xfrm>
                                      <a:off x="3776452" y="0"/>
                                      <a:ext cx="2209659" cy="758867"/>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Vicerrectorado de Docencia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9fe3"/>
                                            <w:sz w:val="28"/>
                                            <w:vertAlign w:val="baseline"/>
                                          </w:rPr>
                                        </w:r>
                                        <w:r w:rsidDel="00000000" w:rsidR="00000000" w:rsidRPr="00000000">
                                          <w:rPr>
                                            <w:rFonts w:ascii="Times New Roman" w:cs="Times New Roman" w:eastAsia="Times New Roman" w:hAnsi="Times New Roman"/>
                                            <w:b w:val="1"/>
                                            <w:i w:val="0"/>
                                            <w:smallCaps w:val="0"/>
                                            <w:strike w:val="0"/>
                                            <w:color w:val="009fe3"/>
                                            <w:sz w:val="28"/>
                                            <w:vertAlign w:val="baseline"/>
                                          </w:rPr>
                                          <w:t xml:space="preserve">Decanato de Grado</w:t>
                                        </w:r>
                                      </w:p>
                                    </w:txbxContent>
                                  </wps:txbx>
                                  <wps:bodyPr anchorCtr="0" anchor="t" bIns="0" lIns="0" spcFirstLastPara="1" rIns="0" wrap="square" tIns="0">
                                    <a:noAutofit/>
                                  </wps:bodyPr>
                                </wps:w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698500</wp:posOffset>
                </wp:positionV>
                <wp:extent cx="5238750" cy="4915535"/>
                <wp:effectExtent b="0" l="0" r="0" t="0"/>
                <wp:wrapTopAndBottom distB="0" distT="0"/>
                <wp:docPr id="147152555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38750" cy="4915535"/>
                        </a:xfrm>
                        <a:prstGeom prst="rect"/>
                        <a:ln/>
                      </pic:spPr>
                    </pic:pic>
                  </a:graphicData>
                </a:graphic>
              </wp:anchor>
            </w:drawing>
          </mc:Fallback>
        </mc:AlternateContent>
      </w:r>
    </w:p>
    <w:p w:rsidR="00000000" w:rsidDel="00000000" w:rsidP="00000000" w:rsidRDefault="00000000" w:rsidRPr="00000000" w14:paraId="00000004">
      <w:pPr>
        <w:jc w:val="both"/>
        <w:rPr/>
      </w:pPr>
      <w:r w:rsidDel="00000000" w:rsidR="00000000" w:rsidRPr="00000000">
        <w:rPr>
          <w:rtl w:val="0"/>
        </w:rPr>
        <w:t xml:space="preserve">Realizar un análisis de:</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Pertinencia epistemológica, </w:t>
      </w:r>
    </w:p>
    <w:p w:rsidR="00000000" w:rsidDel="00000000" w:rsidP="00000000" w:rsidRDefault="00000000" w:rsidRPr="00000000" w14:paraId="00000006">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Relevancia y,</w:t>
      </w:r>
    </w:p>
    <w:p w:rsidR="00000000" w:rsidDel="00000000" w:rsidP="00000000" w:rsidRDefault="00000000" w:rsidRPr="00000000" w14:paraId="00000007">
      <w:pPr>
        <w:numPr>
          <w:ilvl w:val="0"/>
          <w:numId w:val="18"/>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Proyección de la carrera, </w:t>
      </w:r>
    </w:p>
    <w:p w:rsidR="00000000" w:rsidDel="00000000" w:rsidP="00000000" w:rsidRDefault="00000000" w:rsidRPr="00000000" w14:paraId="00000008">
      <w:pPr>
        <w:jc w:val="both"/>
        <w:rPr/>
      </w:pPr>
      <w:r w:rsidDel="00000000" w:rsidR="00000000" w:rsidRPr="00000000">
        <w:rPr>
          <w:rtl w:val="0"/>
        </w:rPr>
        <w:t xml:space="preserve">Proporcionando una descripción detallada de los </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Fundamentos históricos de la base de conocimiento disciplinar </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Desarrollo actual de programas académicos del área a nivel local e internacional</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necesidades y demanda locales y globales de la sociedad</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competencias esperadas del graduado y,</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áreas de desempeño de los graduados</w:t>
      </w:r>
    </w:p>
    <w:p w:rsidR="00000000" w:rsidDel="00000000" w:rsidP="00000000" w:rsidRDefault="00000000" w:rsidRPr="00000000" w14:paraId="0000000E">
      <w:pPr>
        <w:jc w:val="both"/>
        <w:rPr/>
      </w:pPr>
      <w:r w:rsidDel="00000000" w:rsidR="00000000" w:rsidRPr="00000000">
        <w:rPr>
          <w:rtl w:val="0"/>
        </w:rPr>
        <w:t xml:space="preserve">Este análisis debe reflejar la alineación de las competencias del graduado con:</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 base del conocimiento de la profesión </w:t>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Las demandas del mercado laboral</w:t>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Los planes de desarrollo nacional y,</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Las tendencias internacionales </w:t>
      </w:r>
    </w:p>
    <w:p w:rsidR="00000000" w:rsidDel="00000000" w:rsidP="00000000" w:rsidRDefault="00000000" w:rsidRPr="00000000" w14:paraId="00000013">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Instrucciones: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Formato del Texto:</w:t>
      </w:r>
      <w:r w:rsidDel="00000000" w:rsidR="00000000" w:rsidRPr="00000000">
        <w:rPr>
          <w:rtl w:val="0"/>
        </w:rPr>
      </w:r>
    </w:p>
    <w:p w:rsidR="00000000" w:rsidDel="00000000" w:rsidP="00000000" w:rsidRDefault="00000000" w:rsidRPr="00000000" w14:paraId="00000015">
      <w:pPr>
        <w:numPr>
          <w:ilvl w:val="0"/>
          <w:numId w:val="7"/>
        </w:numPr>
        <w:ind w:left="720" w:hanging="360"/>
        <w:jc w:val="both"/>
        <w:rPr/>
      </w:pPr>
      <w:r w:rsidDel="00000000" w:rsidR="00000000" w:rsidRPr="00000000">
        <w:rPr>
          <w:rtl w:val="0"/>
        </w:rPr>
        <w:t xml:space="preserve">Fuente y Tamaño: Utilice la fuente Times New Roman, en tamaño de 10 puntos.</w:t>
      </w:r>
    </w:p>
    <w:p w:rsidR="00000000" w:rsidDel="00000000" w:rsidP="00000000" w:rsidRDefault="00000000" w:rsidRPr="00000000" w14:paraId="00000016">
      <w:pPr>
        <w:numPr>
          <w:ilvl w:val="0"/>
          <w:numId w:val="7"/>
        </w:numPr>
        <w:ind w:left="720" w:hanging="360"/>
        <w:jc w:val="both"/>
        <w:rPr/>
      </w:pPr>
      <w:r w:rsidDel="00000000" w:rsidR="00000000" w:rsidRPr="00000000">
        <w:rPr>
          <w:rtl w:val="0"/>
        </w:rPr>
        <w:t xml:space="preserve">Espaciado: Mantenga un interlineado de 1.15 y márgenes de 2.5 cm en todos los lados.</w:t>
      </w:r>
    </w:p>
    <w:p w:rsidR="00000000" w:rsidDel="00000000" w:rsidP="00000000" w:rsidRDefault="00000000" w:rsidRPr="00000000" w14:paraId="00000017">
      <w:pPr>
        <w:numPr>
          <w:ilvl w:val="0"/>
          <w:numId w:val="7"/>
        </w:numPr>
        <w:ind w:left="720" w:hanging="360"/>
        <w:jc w:val="both"/>
        <w:rPr/>
      </w:pPr>
      <w:r w:rsidDel="00000000" w:rsidR="00000000" w:rsidRPr="00000000">
        <w:rPr>
          <w:rtl w:val="0"/>
        </w:rPr>
        <w:t xml:space="preserve">Alineación: Justifique el texto para lograr una presentación uniforme y profesional.</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Referencias:</w:t>
      </w:r>
      <w:r w:rsidDel="00000000" w:rsidR="00000000" w:rsidRPr="00000000">
        <w:rPr>
          <w:rtl w:val="0"/>
        </w:rPr>
      </w:r>
    </w:p>
    <w:p w:rsidR="00000000" w:rsidDel="00000000" w:rsidP="00000000" w:rsidRDefault="00000000" w:rsidRPr="00000000" w14:paraId="00000019">
      <w:pPr>
        <w:numPr>
          <w:ilvl w:val="0"/>
          <w:numId w:val="9"/>
        </w:numPr>
        <w:ind w:left="720" w:hanging="360"/>
        <w:jc w:val="both"/>
        <w:rPr/>
      </w:pPr>
      <w:r w:rsidDel="00000000" w:rsidR="00000000" w:rsidRPr="00000000">
        <w:rPr>
          <w:rtl w:val="0"/>
        </w:rPr>
        <w:t xml:space="preserve">Estilo de Citación: Se solicita utilizar el estilo de citación APA (American Psychological Association) o, de ser necesario, el estilo IEEE (Institute of Electrical and Electronics Engineers) para las citas y referencias.</w:t>
      </w:r>
    </w:p>
    <w:p w:rsidR="00000000" w:rsidDel="00000000" w:rsidP="00000000" w:rsidRDefault="00000000" w:rsidRPr="00000000" w14:paraId="0000001A">
      <w:pPr>
        <w:numPr>
          <w:ilvl w:val="0"/>
          <w:numId w:val="9"/>
        </w:numPr>
        <w:ind w:left="720" w:hanging="360"/>
        <w:jc w:val="both"/>
        <w:rPr/>
      </w:pPr>
      <w:r w:rsidDel="00000000" w:rsidR="00000000" w:rsidRPr="00000000">
        <w:rPr>
          <w:rtl w:val="0"/>
        </w:rPr>
        <w:t xml:space="preserve">DOIs: Proporcione el DOI completo para cada referencia, si está disponible, asegurando su rastreabilidad.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IA Generativa </w:t>
      </w:r>
      <w:r w:rsidDel="00000000" w:rsidR="00000000" w:rsidRPr="00000000">
        <w:rPr>
          <w:rtl w:val="0"/>
        </w:rPr>
      </w:r>
    </w:p>
    <w:p w:rsidR="00000000" w:rsidDel="00000000" w:rsidP="00000000" w:rsidRDefault="00000000" w:rsidRPr="00000000" w14:paraId="00000020">
      <w:pPr>
        <w:numPr>
          <w:ilvl w:val="0"/>
          <w:numId w:val="9"/>
        </w:numPr>
        <w:ind w:left="720" w:hanging="360"/>
        <w:jc w:val="both"/>
        <w:rPr/>
      </w:pPr>
      <w:r w:rsidDel="00000000" w:rsidR="00000000" w:rsidRPr="00000000">
        <w:rPr>
          <w:rtl w:val="0"/>
        </w:rPr>
        <w:t xml:space="preserve">La IA puede emplearse para optimizar textos generados por humanos, mejorando su legibilidad y estilo, además de garantizar que estén libres de errores gramaticales, ortográficos y de puntuación.</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Contenido:</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El formato incluye preguntas orientadoras diseñadas para guiar la descripción de cada sección, asegurando que las respuestas sean completas.</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Para mejorar la comprensión del contenido, se proporcionan ejemplos específicos que ayudan a ilustrar cómo debe desarrollarse la información en cada apartado.</w:t>
      </w:r>
    </w:p>
    <w:p w:rsidR="00000000" w:rsidDel="00000000" w:rsidP="00000000" w:rsidRDefault="00000000" w:rsidRPr="00000000" w14:paraId="00000024">
      <w:pPr>
        <w:numPr>
          <w:ilvl w:val="0"/>
          <w:numId w:val="1"/>
        </w:numPr>
        <w:ind w:left="720" w:hanging="360"/>
        <w:jc w:val="both"/>
        <w:rPr/>
      </w:pPr>
      <w:r w:rsidDel="00000000" w:rsidR="00000000" w:rsidRPr="00000000">
        <w:rPr>
          <w:rtl w:val="0"/>
        </w:rPr>
        <w:t xml:space="preserve">Asegúrese de establecer un vínculo claro entre las secciones, esto es, que exista una conexión entre las bases epistemológicas de la carrera (fundamentos del conocimiento disciplinar), las demandas actuales del entorno (local y global), y las proyecciones futuras de la profesión.</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Tiempos de presentación del documento</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i w:val="1"/>
          <w:color w:val="000000"/>
        </w:rPr>
      </w:pPr>
      <w:r w:rsidDel="00000000" w:rsidR="00000000" w:rsidRPr="00000000">
        <w:rPr>
          <w:i w:val="1"/>
          <w:color w:val="000000"/>
          <w:rtl w:val="0"/>
        </w:rPr>
        <w:t xml:space="preserve">Presentación preliminar del análisis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color w:val="000000"/>
          <w:rtl w:val="0"/>
        </w:rPr>
        <w:t xml:space="preserve">El </w:t>
      </w:r>
      <w:r w:rsidDel="00000000" w:rsidR="00000000" w:rsidRPr="00000000">
        <w:rPr>
          <w:b w:val="1"/>
          <w:color w:val="000000"/>
          <w:rtl w:val="0"/>
        </w:rPr>
        <w:t xml:space="preserve">17 de abril</w:t>
      </w:r>
      <w:r w:rsidDel="00000000" w:rsidR="00000000" w:rsidRPr="00000000">
        <w:rPr>
          <w:color w:val="000000"/>
          <w:rtl w:val="0"/>
        </w:rPr>
        <w:t xml:space="preserve">, la coordinación de carrera deberá presentar un análisis preliminar que aborde la fundamentación epistemológica, la pertinencia de la carrera, y su proyección futura y tendencias, con el objetivo de identificar elementos clave que orienten la propuesta curricular.</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before="280" w:line="240" w:lineRule="auto"/>
        <w:ind w:left="720" w:hanging="360"/>
        <w:jc w:val="both"/>
        <w:rPr>
          <w:color w:val="000000"/>
        </w:rPr>
      </w:pPr>
      <w:r w:rsidDel="00000000" w:rsidR="00000000" w:rsidRPr="00000000">
        <w:rPr>
          <w:i w:val="1"/>
          <w:color w:val="000000"/>
          <w:rtl w:val="0"/>
        </w:rPr>
        <w:t xml:space="preserve">Primera entrega – Versión borrador</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La coordinación de carrera debe enviar la versión borrador del documento </w:t>
      </w:r>
      <w:r w:rsidDel="00000000" w:rsidR="00000000" w:rsidRPr="00000000">
        <w:rPr>
          <w:b w:val="1"/>
          <w:color w:val="000000"/>
          <w:rtl w:val="0"/>
        </w:rPr>
        <w:t xml:space="preserve">hasta el 2 de mayo</w:t>
      </w:r>
      <w:r w:rsidDel="00000000" w:rsidR="00000000" w:rsidRPr="00000000">
        <w:rPr>
          <w:color w:val="000000"/>
          <w:rtl w:val="0"/>
        </w:rPr>
        <w:t xml:space="preserve"> al revisor par</w:t>
      </w:r>
      <w:r w:rsidDel="00000000" w:rsidR="00000000" w:rsidRPr="00000000">
        <w:rPr>
          <w:color w:val="000000"/>
          <w:vertAlign w:val="superscript"/>
        </w:rPr>
        <w:footnoteReference w:customMarkFollows="0" w:id="0"/>
      </w:r>
      <w:r w:rsidDel="00000000" w:rsidR="00000000" w:rsidRPr="00000000">
        <w:rPr>
          <w:color w:val="000000"/>
          <w:rtl w:val="0"/>
        </w:rPr>
        <w:t xml:space="preserve">, con el fin de recibir retroalimentación sobre cómo mejorar su contenido.</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Retroalimentación del revisor par</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360" w:firstLine="0"/>
        <w:jc w:val="both"/>
        <w:rPr>
          <w:color w:val="000000"/>
        </w:rPr>
      </w:pPr>
      <w:bookmarkStart w:colFirst="0" w:colLast="0" w:name="_heading=h.275znfgel0v3" w:id="0"/>
      <w:bookmarkEnd w:id="0"/>
      <w:r w:rsidDel="00000000" w:rsidR="00000000" w:rsidRPr="00000000">
        <w:rPr>
          <w:color w:val="000000"/>
          <w:rtl w:val="0"/>
        </w:rPr>
        <w:t xml:space="preserve">El revisor par deberá revisar el documento y enviar sus observaciones </w:t>
      </w:r>
      <w:r w:rsidDel="00000000" w:rsidR="00000000" w:rsidRPr="00000000">
        <w:rPr>
          <w:b w:val="1"/>
          <w:color w:val="000000"/>
          <w:rtl w:val="0"/>
        </w:rPr>
        <w:t xml:space="preserve">hasta el 8 de mayo</w:t>
      </w:r>
      <w:r w:rsidDel="00000000" w:rsidR="00000000" w:rsidRPr="00000000">
        <w:rPr>
          <w:color w:val="000000"/>
          <w:rtl w:val="0"/>
        </w:rPr>
        <w:t xml:space="preserve">, utilizando el formato llamado </w:t>
      </w:r>
      <w:r w:rsidDel="00000000" w:rsidR="00000000" w:rsidRPr="00000000">
        <w:rPr>
          <w:b w:val="1"/>
          <w:color w:val="000000"/>
          <w:rtl w:val="0"/>
        </w:rPr>
        <w:t xml:space="preserve">"Retroalimentación del análisis curricular</w:t>
      </w:r>
      <w:r w:rsidDel="00000000" w:rsidR="00000000" w:rsidRPr="00000000">
        <w:rPr>
          <w:b w:val="1"/>
          <w:color w:val="000000"/>
          <w:vertAlign w:val="superscript"/>
        </w:rPr>
        <w:footnoteReference w:customMarkFollows="0" w:id="1"/>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Presentación ante profesores y comisión de reforma curricular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Durante la semana del </w:t>
      </w:r>
      <w:r w:rsidDel="00000000" w:rsidR="00000000" w:rsidRPr="00000000">
        <w:rPr>
          <w:b w:val="1"/>
          <w:color w:val="000000"/>
          <w:rtl w:val="0"/>
        </w:rPr>
        <w:t xml:space="preserve">19 al 23 de mayo</w:t>
      </w:r>
      <w:r w:rsidDel="00000000" w:rsidR="00000000" w:rsidRPr="00000000">
        <w:rPr>
          <w:color w:val="000000"/>
          <w:rtl w:val="0"/>
        </w:rPr>
        <w:t xml:space="preserve">, la coordinación de carrera deberá presentar el análisis de pertinencia y prospectiva al </w:t>
      </w:r>
      <w:r w:rsidDel="00000000" w:rsidR="00000000" w:rsidRPr="00000000">
        <w:rPr>
          <w:b w:val="1"/>
          <w:color w:val="000000"/>
          <w:rtl w:val="0"/>
        </w:rPr>
        <w:t xml:space="preserve">cuerpo docente</w:t>
      </w:r>
      <w:r w:rsidDel="00000000" w:rsidR="00000000" w:rsidRPr="00000000">
        <w:rPr>
          <w:color w:val="000000"/>
          <w:rtl w:val="0"/>
        </w:rPr>
        <w:t xml:space="preserve"> y a la </w:t>
      </w:r>
      <w:r w:rsidDel="00000000" w:rsidR="00000000" w:rsidRPr="00000000">
        <w:rPr>
          <w:b w:val="1"/>
          <w:color w:val="000000"/>
          <w:rtl w:val="0"/>
        </w:rPr>
        <w:t xml:space="preserve">comisión de reforma curricular</w:t>
      </w:r>
      <w:r w:rsidDel="00000000" w:rsidR="00000000" w:rsidRPr="00000000">
        <w:rPr>
          <w:color w:val="000000"/>
          <w:rtl w:val="0"/>
        </w:rPr>
        <w:t xml:space="preserve">, con el propósito de recibir retroalimentación adicional.</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i w:val="1"/>
          <w:color w:val="000000"/>
          <w:rtl w:val="0"/>
        </w:rPr>
        <w:t xml:space="preserve">Entrega final al Consejo de Unidad Académica</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360" w:firstLine="0"/>
        <w:jc w:val="both"/>
        <w:rPr>
          <w:color w:val="000000"/>
        </w:rPr>
      </w:pPr>
      <w:r w:rsidDel="00000000" w:rsidR="00000000" w:rsidRPr="00000000">
        <w:rPr>
          <w:color w:val="000000"/>
          <w:rtl w:val="0"/>
        </w:rPr>
        <w:t xml:space="preserve">En la semana del </w:t>
      </w:r>
      <w:r w:rsidDel="00000000" w:rsidR="00000000" w:rsidRPr="00000000">
        <w:rPr>
          <w:b w:val="1"/>
          <w:color w:val="000000"/>
          <w:rtl w:val="0"/>
        </w:rPr>
        <w:t xml:space="preserve">26 al 30 de mayo</w:t>
      </w:r>
      <w:r w:rsidDel="00000000" w:rsidR="00000000" w:rsidRPr="00000000">
        <w:rPr>
          <w:color w:val="000000"/>
          <w:rtl w:val="0"/>
        </w:rPr>
        <w:t xml:space="preserve">, los coordinadores deberán presentar la </w:t>
      </w:r>
      <w:r w:rsidDel="00000000" w:rsidR="00000000" w:rsidRPr="00000000">
        <w:rPr>
          <w:b w:val="1"/>
          <w:color w:val="000000"/>
          <w:rtl w:val="0"/>
        </w:rPr>
        <w:t xml:space="preserve">versión final</w:t>
      </w:r>
      <w:r w:rsidDel="00000000" w:rsidR="00000000" w:rsidRPr="00000000">
        <w:rPr>
          <w:color w:val="000000"/>
          <w:rtl w:val="0"/>
        </w:rPr>
        <w:t xml:space="preserve"> del documento al </w:t>
      </w:r>
      <w:r w:rsidDel="00000000" w:rsidR="00000000" w:rsidRPr="00000000">
        <w:rPr>
          <w:b w:val="1"/>
          <w:color w:val="000000"/>
          <w:rtl w:val="0"/>
        </w:rPr>
        <w:t xml:space="preserve">Consejo de Unidad Académica</w:t>
      </w:r>
      <w:r w:rsidDel="00000000" w:rsidR="00000000" w:rsidRPr="00000000">
        <w:rPr>
          <w:color w:val="000000"/>
          <w:rtl w:val="0"/>
        </w:rPr>
        <w:t xml:space="preserve">, con fines de conocimiento institucional.</w:t>
      </w:r>
    </w:p>
    <w:p w:rsidR="00000000" w:rsidDel="00000000" w:rsidP="00000000" w:rsidRDefault="00000000" w:rsidRPr="00000000" w14:paraId="00000030">
      <w:pPr>
        <w:jc w:val="both"/>
        <w:rPr>
          <w:b w:val="1"/>
        </w:rPr>
      </w:pPr>
      <w:r w:rsidDel="00000000" w:rsidR="00000000" w:rsidRPr="00000000">
        <w:rPr>
          <w:b w:val="1"/>
          <w:rtl w:val="0"/>
        </w:rPr>
        <w:t xml:space="preserve">Nota: </w:t>
      </w:r>
      <w:r w:rsidDel="00000000" w:rsidR="00000000" w:rsidRPr="00000000">
        <w:rPr>
          <w:rtl w:val="0"/>
        </w:rPr>
        <w:t xml:space="preserve">Es fundamental que la elaboración de este documento no recaiga únicamente en el/la coordinador(a) de la carrera, sino que sea un esfuerzo colaborativo que involucre a diversos responsables, tales como: responsable de acreditación de carrera/facultad, al responsable de seguimiento a graduados y a los tutores de prácticas empresariales. Asimismo, es importante que todos los profesores de la carrera participen activamente, aportando sus conocimientos y perspectivas para asegurar que el documento refleje de manera integral el análisis de pertinencia epistemológica y prospectiva de la carrera.</w:t>
      </w:r>
      <w:r w:rsidDel="00000000" w:rsidR="00000000" w:rsidRPr="00000000">
        <w:rPr>
          <w:rtl w:val="0"/>
        </w:rPr>
      </w:r>
    </w:p>
    <w:p w:rsidR="00000000" w:rsidDel="00000000" w:rsidP="00000000" w:rsidRDefault="00000000" w:rsidRPr="00000000" w14:paraId="00000031">
      <w:pPr>
        <w:pStyle w:val="Title"/>
        <w:spacing w:line="244" w:lineRule="auto"/>
        <w:rPr>
          <w:rFonts w:ascii="Times New Roman" w:cs="Times New Roman" w:eastAsia="Times New Roman" w:hAnsi="Times New Roman"/>
          <w:color w:val="283583"/>
        </w:rPr>
      </w:pPr>
      <w:r w:rsidDel="00000000" w:rsidR="00000000" w:rsidRPr="00000000">
        <w:rPr>
          <w:rFonts w:ascii="Times New Roman" w:cs="Times New Roman" w:eastAsia="Times New Roman" w:hAnsi="Times New Roman"/>
          <w:b w:val="1"/>
          <w:rtl w:val="0"/>
        </w:rPr>
        <w:t xml:space="preserve">Glosario de Término: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044.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541"/>
        <w:gridCol w:w="6503"/>
        <w:tblGridChange w:id="0">
          <w:tblGrid>
            <w:gridCol w:w="2541"/>
            <w:gridCol w:w="6503"/>
          </w:tblGrid>
        </w:tblGridChange>
      </w:tblGrid>
      <w:tr>
        <w:trPr>
          <w:cantSplit w:val="0"/>
          <w:trHeight w:val="499" w:hRule="atLeast"/>
          <w:tblHeader w:val="0"/>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117" w:line="240" w:lineRule="auto"/>
              <w:ind w:left="9" w:firstLine="0"/>
              <w:jc w:val="center"/>
              <w:rPr>
                <w:b w:val="1"/>
                <w:color w:val="000000"/>
                <w:sz w:val="24"/>
                <w:szCs w:val="24"/>
              </w:rPr>
            </w:pPr>
            <w:r w:rsidDel="00000000" w:rsidR="00000000" w:rsidRPr="00000000">
              <w:rPr>
                <w:b w:val="1"/>
                <w:color w:val="ffffff"/>
                <w:sz w:val="24"/>
                <w:szCs w:val="24"/>
                <w:rtl w:val="0"/>
              </w:rPr>
              <w:t xml:space="preserve">Término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117" w:line="240" w:lineRule="auto"/>
              <w:ind w:left="10" w:firstLine="0"/>
              <w:jc w:val="center"/>
              <w:rPr>
                <w:b w:val="1"/>
                <w:color w:val="000000"/>
                <w:sz w:val="24"/>
                <w:szCs w:val="24"/>
              </w:rPr>
            </w:pPr>
            <w:r w:rsidDel="00000000" w:rsidR="00000000" w:rsidRPr="00000000">
              <w:rPr>
                <w:b w:val="1"/>
                <w:color w:val="ffffff"/>
                <w:sz w:val="24"/>
                <w:szCs w:val="24"/>
                <w:rtl w:val="0"/>
              </w:rPr>
              <w:t xml:space="preserve">Definición</w:t>
            </w:r>
            <w:r w:rsidDel="00000000" w:rsidR="00000000" w:rsidRPr="00000000">
              <w:rPr>
                <w:rtl w:val="0"/>
              </w:rPr>
            </w:r>
          </w:p>
        </w:tc>
      </w:tr>
      <w:tr>
        <w:trPr>
          <w:cantSplit w:val="0"/>
          <w:trHeight w:val="798" w:hRule="atLeast"/>
          <w:tblHeader w:val="0"/>
        </w:trPr>
        <w:tc>
          <w:tcPr>
            <w:tcBorders>
              <w:top w:color="000000" w:space="0" w:sz="0" w:val="nil"/>
            </w:tcBorders>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Pertinencia epistemológica</w:t>
            </w:r>
          </w:p>
        </w:tc>
        <w:tc>
          <w:tcPr>
            <w:tcBorders>
              <w:top w:color="000000" w:space="0" w:sz="0" w:val="nil"/>
            </w:tcBorders>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Capacidad de una carrera para estar fundamentada en bases teóricas y conceptuales sólidas, coherentes con la evolución del conocimiento disciplinar.</w:t>
            </w:r>
          </w:p>
        </w:tc>
      </w:tr>
      <w:tr>
        <w:trPr>
          <w:cantSplit w:val="0"/>
          <w:trHeight w:val="783" w:hRule="atLeast"/>
          <w:tblHeader w:val="0"/>
        </w:trPr>
        <w:tc>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47" w:line="240" w:lineRule="auto"/>
              <w:rPr>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Prospectiva</w:t>
            </w:r>
          </w:p>
        </w:tc>
        <w:tc>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Disciplina que estudia el futuro para anticipar escenarios posibles y orientar decisiones presentes, en este caso, sobre la evolución de la carrera.</w:t>
            </w:r>
          </w:p>
        </w:tc>
      </w:tr>
      <w:tr>
        <w:trPr>
          <w:cantSplit w:val="0"/>
          <w:trHeight w:val="783" w:hRule="atLeast"/>
          <w:tblHeader w:val="0"/>
        </w:trPr>
        <w:tc>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170" w:line="235" w:lineRule="auto"/>
              <w:ind w:left="80" w:firstLine="0"/>
              <w:rPr>
                <w:color w:val="000000"/>
              </w:rPr>
            </w:pPr>
            <w:r w:rsidDel="00000000" w:rsidR="00000000" w:rsidRPr="00000000">
              <w:rPr>
                <w:color w:val="000000"/>
                <w:rtl w:val="0"/>
              </w:rPr>
              <w:t xml:space="preserve">Base de conocimiento disciplinar</w:t>
            </w:r>
          </w:p>
        </w:tc>
        <w:tc>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170" w:line="235" w:lineRule="auto"/>
              <w:ind w:left="80" w:right="95" w:firstLine="0"/>
              <w:rPr>
                <w:color w:val="000000"/>
              </w:rPr>
            </w:pPr>
            <w:r w:rsidDel="00000000" w:rsidR="00000000" w:rsidRPr="00000000">
              <w:rPr>
                <w:color w:val="000000"/>
                <w:rtl w:val="0"/>
              </w:rPr>
              <w:t xml:space="preserve">Conjunto de conceptos, teorías, métodos y enfoques que definen el saber propio de una carrera o profesión.</w:t>
            </w:r>
          </w:p>
        </w:tc>
      </w:tr>
      <w:tr>
        <w:trPr>
          <w:cantSplit w:val="0"/>
          <w:trHeight w:val="812" w:hRule="atLeast"/>
          <w:tblHeader w:val="0"/>
        </w:trPr>
        <w:tc>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61" w:line="240" w:lineRule="auto"/>
              <w:rPr>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Fundamentos históricos</w:t>
            </w:r>
          </w:p>
        </w:tc>
        <w:tc>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184" w:line="235" w:lineRule="auto"/>
              <w:ind w:left="80" w:right="95" w:firstLine="0"/>
              <w:rPr>
                <w:color w:val="000000"/>
              </w:rPr>
            </w:pPr>
            <w:r w:rsidDel="00000000" w:rsidR="00000000" w:rsidRPr="00000000">
              <w:rPr>
                <w:color w:val="000000"/>
                <w:rtl w:val="0"/>
              </w:rPr>
              <w:t xml:space="preserve">Elementos del pasado que explican el origen, evolución y consolidación del conocimiento propio de la carrera.</w:t>
            </w:r>
          </w:p>
        </w:tc>
      </w:tr>
      <w:tr>
        <w:trPr>
          <w:cantSplit w:val="0"/>
          <w:trHeight w:val="860" w:hRule="atLeast"/>
          <w:tblHeader w:val="0"/>
        </w:trPr>
        <w:tc>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Relevancia</w:t>
            </w:r>
          </w:p>
        </w:tc>
        <w:tc>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Importancia social, económica o cultural de la carrera frente a las demandas actuales del entorno.</w:t>
            </w:r>
          </w:p>
        </w:tc>
      </w:tr>
      <w:tr>
        <w:trPr>
          <w:cantSplit w:val="0"/>
          <w:trHeight w:val="803" w:hRule="atLeast"/>
          <w:tblHeader w:val="0"/>
        </w:trPr>
        <w:tc>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Alineación con</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el mercado laboral</w:t>
            </w:r>
          </w:p>
        </w:tc>
        <w:tc>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Grado en que la formación académica responde a las necesidades y requerimientos de empleadores y sectores estratégicos.</w:t>
            </w:r>
          </w:p>
        </w:tc>
      </w:tr>
      <w:tr>
        <w:trPr>
          <w:cantSplit w:val="0"/>
          <w:trHeight w:val="803" w:hRule="atLeast"/>
          <w:tblHeader w:val="0"/>
        </w:trPr>
        <w:tc>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Enfoque constructivista</w:t>
            </w:r>
          </w:p>
        </w:tc>
        <w:tc>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Corriente pedagógica que plantea que el aprendizaje se construye activamente mediante la experiencia, la reflexión y la interacción social.</w:t>
            </w:r>
          </w:p>
        </w:tc>
      </w:tr>
      <w:tr>
        <w:trPr>
          <w:cantSplit w:val="0"/>
          <w:trHeight w:val="803" w:hRule="atLeast"/>
          <w:tblHeader w:val="0"/>
        </w:trPr>
        <w:tc>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176" w:line="232" w:lineRule="auto"/>
              <w:ind w:left="80" w:firstLine="0"/>
              <w:rPr>
                <w:color w:val="000000"/>
              </w:rPr>
            </w:pPr>
            <w:r w:rsidDel="00000000" w:rsidR="00000000" w:rsidRPr="00000000">
              <w:rPr>
                <w:color w:val="000000"/>
                <w:rtl w:val="0"/>
              </w:rPr>
              <w:t xml:space="preserve">Inclusión de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32" w:lineRule="auto"/>
              <w:ind w:left="80" w:firstLine="0"/>
              <w:rPr>
                <w:color w:val="000000"/>
              </w:rPr>
            </w:pPr>
            <w:r w:rsidDel="00000000" w:rsidR="00000000" w:rsidRPr="00000000">
              <w:rPr>
                <w:color w:val="000000"/>
                <w:rtl w:val="0"/>
              </w:rPr>
              <w:t xml:space="preserve">diversas perspectivas</w:t>
            </w:r>
          </w:p>
        </w:tc>
        <w:tc>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Integración de conocimientos y enfoques de múltiples disciplinas, contextos o intereses, evitando sesgos o visiones limitadas.</w:t>
            </w:r>
          </w:p>
        </w:tc>
      </w:tr>
      <w:tr>
        <w:trPr>
          <w:cantSplit w:val="0"/>
          <w:trHeight w:val="832" w:hRule="atLeast"/>
          <w:tblHeader w:val="0"/>
        </w:trPr>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70" w:line="240" w:lineRule="auto"/>
              <w:rPr>
                <w:color w:val="00000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1" w:line="240" w:lineRule="auto"/>
              <w:ind w:left="80" w:firstLine="0"/>
              <w:rPr>
                <w:color w:val="000000"/>
              </w:rPr>
            </w:pPr>
            <w:r w:rsidDel="00000000" w:rsidR="00000000" w:rsidRPr="00000000">
              <w:rPr>
                <w:color w:val="000000"/>
                <w:rtl w:val="0"/>
              </w:rPr>
              <w:t xml:space="preserve">Estudios prospectivos</w:t>
            </w:r>
          </w:p>
        </w:tc>
        <w:tc>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194" w:line="235" w:lineRule="auto"/>
              <w:ind w:left="80" w:right="95" w:firstLine="0"/>
              <w:rPr>
                <w:color w:val="000000"/>
              </w:rPr>
            </w:pPr>
            <w:r w:rsidDel="00000000" w:rsidR="00000000" w:rsidRPr="00000000">
              <w:rPr>
                <w:color w:val="000000"/>
                <w:rtl w:val="0"/>
              </w:rPr>
              <w:t xml:space="preserve">Investigaciones que buscan anticipar el futuro de una disciplina o profesión para planificar acciones estratégicas.</w:t>
            </w:r>
          </w:p>
        </w:tc>
      </w:tr>
      <w:tr>
        <w:trPr>
          <w:cantSplit w:val="0"/>
          <w:trHeight w:val="803" w:hRule="atLeast"/>
          <w:tblHeader w:val="0"/>
        </w:trPr>
        <w:tc>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before="56" w:line="240" w:lineRule="auto"/>
              <w:rPr>
                <w:color w:val="00000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Perfil de egreso</w:t>
            </w:r>
          </w:p>
        </w:tc>
        <w:tc>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before="180" w:line="235" w:lineRule="auto"/>
              <w:ind w:left="80" w:right="95" w:firstLine="0"/>
              <w:rPr>
                <w:color w:val="000000"/>
              </w:rPr>
            </w:pPr>
            <w:r w:rsidDel="00000000" w:rsidR="00000000" w:rsidRPr="00000000">
              <w:rPr>
                <w:color w:val="000000"/>
                <w:rtl w:val="0"/>
              </w:rPr>
              <w:t xml:space="preserve">Descripción de las competencias que el estudiante debe haber desarrollado al finalizar la carrera.</w:t>
            </w:r>
          </w:p>
        </w:tc>
      </w:tr>
      <w:tr>
        <w:trPr>
          <w:cantSplit w:val="0"/>
          <w:trHeight w:val="861" w:hRule="atLeast"/>
          <w:tblHeader w:val="0"/>
        </w:trPr>
        <w:tc>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before="85" w:line="240" w:lineRule="auto"/>
              <w:rPr>
                <w:color w:val="00000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Competencias del graduado</w:t>
            </w:r>
          </w:p>
        </w:tc>
        <w:tc>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before="208" w:line="235" w:lineRule="auto"/>
              <w:ind w:left="80" w:right="95" w:firstLine="0"/>
              <w:rPr>
                <w:color w:val="000000"/>
              </w:rPr>
            </w:pPr>
            <w:r w:rsidDel="00000000" w:rsidR="00000000" w:rsidRPr="00000000">
              <w:rPr>
                <w:color w:val="000000"/>
                <w:rtl w:val="0"/>
              </w:rPr>
              <w:t xml:space="preserve">Conjunto de conocimientos, habilidades y actitudes que debe demostrar un profesional al finalizar su formación y durante su desempeño profesional.</w:t>
            </w:r>
          </w:p>
        </w:tc>
      </w:tr>
      <w:tr>
        <w:trPr>
          <w:cantSplit w:val="0"/>
          <w:trHeight w:val="855" w:hRule="atLeast"/>
          <w:tblHeader w:val="0"/>
        </w:trPr>
        <w:tc>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before="82" w:line="240" w:lineRule="auto"/>
              <w:rPr>
                <w:color w:val="00000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ind w:left="80" w:firstLine="0"/>
              <w:rPr>
                <w:color w:val="000000"/>
              </w:rPr>
            </w:pPr>
            <w:r w:rsidDel="00000000" w:rsidR="00000000" w:rsidRPr="00000000">
              <w:rPr>
                <w:color w:val="000000"/>
                <w:rtl w:val="0"/>
              </w:rPr>
              <w:t xml:space="preserve">Campos de desempeño</w:t>
            </w:r>
          </w:p>
        </w:tc>
        <w:tc>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205" w:line="235" w:lineRule="auto"/>
              <w:ind w:left="80" w:right="95" w:firstLine="0"/>
              <w:rPr>
                <w:color w:val="000000"/>
              </w:rPr>
            </w:pPr>
            <w:r w:rsidDel="00000000" w:rsidR="00000000" w:rsidRPr="00000000">
              <w:rPr>
                <w:color w:val="000000"/>
                <w:rtl w:val="0"/>
              </w:rPr>
              <w:t xml:space="preserve">Ámbitos profesionales específicos en los que los graduados pueden aplicar sus conocimientos y habilidades.</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Formato para el Análisis de Pertinencia Epistemológica, Relevancia y Proyección de la Carrera Sistemas de Computadores</w:t>
      </w:r>
    </w:p>
    <w:p w:rsidR="00000000" w:rsidDel="00000000" w:rsidP="00000000" w:rsidRDefault="00000000" w:rsidRPr="00000000" w14:paraId="00000059">
      <w:pPr>
        <w:pStyle w:val="Heading2"/>
        <w:numPr>
          <w:ilvl w:val="0"/>
          <w:numId w:val="6"/>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Fundamentación Epistemológica</w:t>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Bases Históricas y Conceptuales (</w:t>
      </w:r>
      <w:r w:rsidDel="00000000" w:rsidR="00000000" w:rsidRPr="00000000">
        <w:rPr>
          <w:rtl w:val="0"/>
        </w:rPr>
        <w:t xml:space="preserve">Máx</w:t>
      </w:r>
      <w:r w:rsidDel="00000000" w:rsidR="00000000" w:rsidRPr="00000000">
        <w:rPr>
          <w:color w:val="000000"/>
          <w:rtl w:val="0"/>
        </w:rPr>
        <w:t xml:space="preserve">. 500 palabras)</w:t>
      </w:r>
    </w:p>
    <w:p w:rsidR="00000000" w:rsidDel="00000000" w:rsidP="00000000" w:rsidRDefault="00000000" w:rsidRPr="00000000" w14:paraId="0000005B">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ha cambiado el conocimiento y las ideas principales sobre esta disciplina a lo largo del tiempo?</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conceptos, teorías o ideas fundamentales son la base del conocimiento que enseña esta carrera?</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eventos o avances importantes en la historia y la ciencia respaldan la importancia de esta carrera hoy en día?</w:t>
      </w:r>
    </w:p>
    <w:p w:rsidR="00000000" w:rsidDel="00000000" w:rsidP="00000000" w:rsidRDefault="00000000" w:rsidRPr="00000000" w14:paraId="0000005F">
      <w:pPr>
        <w:spacing w:after="0" w:lineRule="auto"/>
        <w:jc w:val="both"/>
        <w:rPr>
          <w:sz w:val="16"/>
          <w:szCs w:val="16"/>
        </w:rPr>
      </w:pPr>
      <w:r w:rsidDel="00000000" w:rsidR="00000000" w:rsidRPr="00000000">
        <w:rPr>
          <w:rtl w:val="0"/>
        </w:rPr>
      </w:r>
    </w:p>
    <w:p w:rsidR="00000000" w:rsidDel="00000000" w:rsidP="00000000" w:rsidRDefault="00000000" w:rsidRPr="00000000" w14:paraId="00000060">
      <w:pPr>
        <w:spacing w:after="0" w:lineRule="auto"/>
        <w:jc w:val="both"/>
        <w:rPr>
          <w:sz w:val="16"/>
          <w:szCs w:val="16"/>
        </w:rPr>
      </w:pPr>
      <w:r w:rsidDel="00000000" w:rsidR="00000000" w:rsidRPr="00000000">
        <w:rPr>
          <w:sz w:val="16"/>
          <w:szCs w:val="16"/>
          <w:rtl w:val="0"/>
        </w:rPr>
        <w:t xml:space="preserve">Para ello, puede apoyarse en documentos/estándares elaborados por asociaciones, colegios o instituciones profesionales que describan la base disciplinar de la profesión, artículos científicos, proyectos innovadores (como la reforma curricular 2016) y otros documentos relevantes que el profesorado considere pertinentes.</w:t>
      </w:r>
    </w:p>
    <w:p w:rsidR="00000000" w:rsidDel="00000000" w:rsidP="00000000" w:rsidRDefault="00000000" w:rsidRPr="00000000" w14:paraId="00000061">
      <w:pPr>
        <w:spacing w:after="0" w:lineRule="auto"/>
        <w:jc w:val="both"/>
        <w:rPr>
          <w:sz w:val="16"/>
          <w:szCs w:val="16"/>
        </w:rPr>
      </w:pPr>
      <w:r w:rsidDel="00000000" w:rsidR="00000000" w:rsidRPr="00000000">
        <w:rPr>
          <w:sz w:val="16"/>
          <w:szCs w:val="16"/>
          <w:rtl w:val="0"/>
        </w:rPr>
        <w:t xml:space="preserve">El contenido debe ser claro, fundamentado y reflejar los conocimientos esenciales de la profesión. </w:t>
      </w:r>
    </w:p>
    <w:p w:rsidR="00000000" w:rsidDel="00000000" w:rsidP="00000000" w:rsidRDefault="00000000" w:rsidRPr="00000000" w14:paraId="00000062">
      <w:pPr>
        <w:spacing w:after="0" w:lineRule="auto"/>
        <w:jc w:val="both"/>
        <w:rPr>
          <w:sz w:val="16"/>
          <w:szCs w:val="16"/>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i w:val="1"/>
          <w:rtl w:val="0"/>
        </w:rPr>
        <w:t xml:space="preserve">La Ingeniería en Telemática surge como una respuesta a la evolución de las telecomunicaciones analógicas hacia la transmisión digital y la convergencia con la informática. Así como también tiene sus raíces en los sistemas de computadores, los cuales emergieron de la necesidad de automatizar cálculos, inicialmente con herramientas mecánicas. La concepción de máquinas programables marcó un hito, introduciendo la idea de algoritmos y la manipulación simbólica. La transición de lo mecánico a lo electrónico trajo consigo teorías fundamentales como el álgebra booleana y la arquitectura de von Neumann, que permitieron un procesamiento más rápido y flexible al unificar datos e instrucciones. Con la creciente complejidad, surgió el concepto de software como una capa de abstracción, separando la lógica de las aplicaciones del hardware subyacente. </w:t>
      </w:r>
    </w:p>
    <w:p w:rsidR="00000000" w:rsidDel="00000000" w:rsidP="00000000" w:rsidRDefault="00000000" w:rsidRPr="00000000" w14:paraId="00000064">
      <w:pPr>
        <w:jc w:val="both"/>
        <w:rPr>
          <w:i w:val="1"/>
        </w:rPr>
      </w:pPr>
      <w:r w:rsidDel="00000000" w:rsidR="00000000" w:rsidRPr="00000000">
        <w:rPr>
          <w:i w:val="1"/>
          <w:rtl w:val="0"/>
        </w:rPr>
        <w:t xml:space="preserve">Los lenguajes de programación evolucionaron para facilitar la creación de software más sofisticado mientras que la interconexión de computadoras dio paso a las redes, introduciendo teorías sobre la transmisión de datos, protocolos como TCP/IP y modelos de comunicación en capas como OSI, transformando la manera en que los sistemas interactúan. Finalmente, el concepto de sistemas interconectados se expandió al mundo físico con el Internet de las Cosas, integrando la computación en objetos cotidianos. Esto requirió nuevos enfoques teóricos para la gestión de recursos informáticos de forma remota, recopilación de datos de sensores, la comunicación en red y la interacción con el entorno físico, llevando los sistemas de computadores a su estado actual de ubicuidad e interconexión.</w:t>
      </w:r>
    </w:p>
    <w:p w:rsidR="00000000" w:rsidDel="00000000" w:rsidP="00000000" w:rsidRDefault="00000000" w:rsidRPr="00000000" w14:paraId="00000065">
      <w:pPr>
        <w:jc w:val="both"/>
        <w:rPr>
          <w:i w:val="1"/>
        </w:rPr>
      </w:pPr>
      <w:r w:rsidDel="00000000" w:rsidR="00000000" w:rsidRPr="00000000">
        <w:rPr>
          <w:i w:val="1"/>
          <w:rtl w:val="0"/>
        </w:rPr>
        <w:t xml:space="preserve">Desde el año 2000, avances como el auge del cómputo en la nube, el desarrollo de arquitecturas paralelas, la inteligencia artificial y las nuevas generaciones de procesadores han transformado profundamente la ciencia y la tecnología. Estos hitos respaldan la importancia de una carrera que pueda comprender, diseñar, administrar e innovar en el campo de los sistemas de computadores. El Manual de Currícula en CS 2020 define a la ingeniería en computadores como una disciplina que permite a los egresados analizar y diseñar circuitos, gestionar el diseño de componentes de hardware y desarrollar soluciones de software para dispositivos interconectados. Además de proveer una preparación para el diseño y desarrollo de tecnologías modernas que integran fuertemente el mundo físico con el mundo digital (ACM, 2020). </w:t>
      </w:r>
    </w:p>
    <w:p w:rsidR="00000000" w:rsidDel="00000000" w:rsidP="00000000" w:rsidRDefault="00000000" w:rsidRPr="00000000" w14:paraId="00000066">
      <w:pPr>
        <w:spacing w:after="240" w:before="240" w:lineRule="auto"/>
        <w:jc w:val="both"/>
        <w:rPr>
          <w:i w:val="1"/>
        </w:rPr>
      </w:pPr>
      <w:r w:rsidDel="00000000" w:rsidR="00000000" w:rsidRPr="00000000">
        <w:rPr>
          <w:i w:val="1"/>
          <w:rtl w:val="0"/>
        </w:rPr>
        <w:t xml:space="preserve">Esta área desarrolla soluciones que impulsan el progreso en campos como la ingeniería, salud, agricultura y sostenibilidad. Juntas, estas disciplinas se consolidan como un motor esencial del avance científico y social, respondiendo a la creciente demanda de innovación tecnológica. Son claves para sostener la economía digital, garantizar la conectividad global eficiente entre sistemas computacionales y abordar desafíos críticos como la ciberseguridad y la sostenibilidad.</w:t>
      </w:r>
    </w:p>
    <w:p w:rsidR="00000000" w:rsidDel="00000000" w:rsidP="00000000" w:rsidRDefault="00000000" w:rsidRPr="00000000" w14:paraId="00000067">
      <w:pPr>
        <w:spacing w:after="240" w:before="240" w:lineRule="auto"/>
        <w:jc w:val="both"/>
        <w:rPr>
          <w:i w:val="1"/>
        </w:rPr>
      </w:pPr>
      <w:r w:rsidDel="00000000" w:rsidR="00000000" w:rsidRPr="00000000">
        <w:rPr>
          <w:i w:val="1"/>
          <w:rtl w:val="0"/>
        </w:rPr>
        <w:t xml:space="preserve">Además, forman profesionales capaces de innovar en un mundo hiperconectado, integrando tecnologías emergentes. El avance de la IA, por ejemplo, depende críticamente tanto del diseño de hardware especializado –una competencia central de la ingeniería en sistemas de computadores–como de las redes de alto rendimiento que permiten su comunicación y procesamiento distribuido, gestionadas mediante la interconexión de sistemas. Así, la unión de los sistemas interconectados con redes de datos, el diseño y arquitectura de sistemas que integran hardware y software crea la base para las innovaciones tecnológicas actuales y futuras.</w:t>
      </w:r>
    </w:p>
    <w:p w:rsidR="00000000" w:rsidDel="00000000" w:rsidP="00000000" w:rsidRDefault="00000000" w:rsidRPr="00000000" w14:paraId="00000068">
      <w:pPr>
        <w:jc w:val="both"/>
        <w:rPr>
          <w:i w:val="1"/>
        </w:rPr>
      </w:pPr>
      <w:r w:rsidDel="00000000" w:rsidR="00000000" w:rsidRPr="00000000">
        <w:rPr>
          <w:rtl w:val="0"/>
        </w:rPr>
      </w:r>
    </w:p>
    <w:p w:rsidR="00000000" w:rsidDel="00000000" w:rsidP="00000000" w:rsidRDefault="00000000" w:rsidRPr="00000000" w14:paraId="00000069">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Enfoque Constructivista (</w:t>
      </w:r>
      <w:r w:rsidDel="00000000" w:rsidR="00000000" w:rsidRPr="00000000">
        <w:rPr>
          <w:rtl w:val="0"/>
        </w:rPr>
        <w:t xml:space="preserve">Máx</w:t>
      </w:r>
      <w:r w:rsidDel="00000000" w:rsidR="00000000" w:rsidRPr="00000000">
        <w:rPr>
          <w:color w:val="000000"/>
          <w:rtl w:val="0"/>
        </w:rPr>
        <w:t xml:space="preserve">. 300 palabras)</w:t>
      </w:r>
    </w:p>
    <w:p w:rsidR="00000000" w:rsidDel="00000000" w:rsidP="00000000" w:rsidRDefault="00000000" w:rsidRPr="00000000" w14:paraId="0000006A">
      <w:pPr>
        <w:spacing w:after="0" w:lineRule="auto"/>
        <w:jc w:val="both"/>
        <w:rPr>
          <w:sz w:val="16"/>
          <w:szCs w:val="16"/>
        </w:rPr>
      </w:pPr>
      <w:r w:rsidDel="00000000" w:rsidR="00000000" w:rsidRPr="00000000">
        <w:rPr>
          <w:sz w:val="16"/>
          <w:szCs w:val="16"/>
          <w:rtl w:val="0"/>
        </w:rPr>
        <w:t xml:space="preserve">En esta sección, usted deberá desarrollar un contenido que describa cómo el enfoque constructivista se aplica en la carrera, respondiendo a preguntas clave como:</w:t>
      </w:r>
    </w:p>
    <w:p w:rsidR="00000000" w:rsidDel="00000000" w:rsidP="00000000" w:rsidRDefault="00000000" w:rsidRPr="00000000" w14:paraId="0000006B">
      <w:pPr>
        <w:numPr>
          <w:ilvl w:val="0"/>
          <w:numId w:val="12"/>
        </w:numPr>
        <w:spacing w:after="0" w:lineRule="auto"/>
        <w:ind w:left="720" w:hanging="360"/>
        <w:jc w:val="both"/>
        <w:rPr>
          <w:sz w:val="16"/>
          <w:szCs w:val="16"/>
        </w:rPr>
      </w:pPr>
      <w:r w:rsidDel="00000000" w:rsidR="00000000" w:rsidRPr="00000000">
        <w:rPr>
          <w:sz w:val="16"/>
          <w:szCs w:val="16"/>
          <w:rtl w:val="0"/>
        </w:rPr>
        <w:t xml:space="preserve">¿Cómo se construye el conocimiento en la disciplina?</w:t>
      </w:r>
    </w:p>
    <w:p w:rsidR="00000000" w:rsidDel="00000000" w:rsidP="00000000" w:rsidRDefault="00000000" w:rsidRPr="00000000" w14:paraId="0000006C">
      <w:pPr>
        <w:numPr>
          <w:ilvl w:val="0"/>
          <w:numId w:val="12"/>
        </w:numPr>
        <w:spacing w:after="0" w:lineRule="auto"/>
        <w:ind w:left="720" w:hanging="360"/>
        <w:jc w:val="both"/>
        <w:rPr>
          <w:sz w:val="16"/>
          <w:szCs w:val="16"/>
        </w:rPr>
      </w:pPr>
      <w:r w:rsidDel="00000000" w:rsidR="00000000" w:rsidRPr="00000000">
        <w:rPr>
          <w:sz w:val="16"/>
          <w:szCs w:val="16"/>
          <w:rtl w:val="0"/>
        </w:rPr>
        <w:t xml:space="preserve">¿Qué rol desempeñan la experiencia práctica, la interacción social y los procesos reflexivos en la formación de los estudiantes?</w:t>
      </w:r>
    </w:p>
    <w:p w:rsidR="00000000" w:rsidDel="00000000" w:rsidP="00000000" w:rsidRDefault="00000000" w:rsidRPr="00000000" w14:paraId="0000006D">
      <w:pPr>
        <w:numPr>
          <w:ilvl w:val="0"/>
          <w:numId w:val="12"/>
        </w:numPr>
        <w:spacing w:after="0" w:lineRule="auto"/>
        <w:ind w:left="720" w:hanging="360"/>
        <w:jc w:val="both"/>
        <w:rPr>
          <w:sz w:val="16"/>
          <w:szCs w:val="16"/>
        </w:rPr>
      </w:pPr>
      <w:r w:rsidDel="00000000" w:rsidR="00000000" w:rsidRPr="00000000">
        <w:rPr>
          <w:sz w:val="16"/>
          <w:szCs w:val="16"/>
          <w:rtl w:val="0"/>
        </w:rPr>
        <w:t xml:space="preserve">¿Cómo conecta el currículo la teoría con la práctica?</w:t>
      </w:r>
    </w:p>
    <w:p w:rsidR="00000000" w:rsidDel="00000000" w:rsidP="00000000" w:rsidRDefault="00000000" w:rsidRPr="00000000" w14:paraId="0000006E">
      <w:pPr>
        <w:spacing w:after="0" w:lineRule="auto"/>
        <w:jc w:val="both"/>
        <w:rPr/>
      </w:pPr>
      <w:r w:rsidDel="00000000" w:rsidR="00000000" w:rsidRPr="00000000">
        <w:rPr>
          <w:sz w:val="16"/>
          <w:szCs w:val="16"/>
          <w:rtl w:val="0"/>
        </w:rPr>
        <w:t xml:space="preserve">Para elaborar esta sección, puede basarse en el modelo educativo de la ESPOL, artículos científicos que abordan metodologías activas de enseñanza (como aprendizaje basado en proyectos, casos prácticos, simulaciones) describir ejemplos específicos del uso de laboratorios, recursos tecnológicos y cualquier otra evidencia relevante.</w:t>
      </w:r>
      <w:r w:rsidDel="00000000" w:rsidR="00000000" w:rsidRPr="00000000">
        <w:rPr>
          <w:rtl w:val="0"/>
        </w:rPr>
      </w:r>
    </w:p>
    <w:p w:rsidR="00000000" w:rsidDel="00000000" w:rsidP="00000000" w:rsidRDefault="00000000" w:rsidRPr="00000000" w14:paraId="0000006F">
      <w:pPr>
        <w:spacing w:after="240" w:before="240" w:lineRule="auto"/>
        <w:jc w:val="both"/>
        <w:rPr>
          <w:i w:val="1"/>
        </w:rPr>
      </w:pPr>
      <w:r w:rsidDel="00000000" w:rsidR="00000000" w:rsidRPr="00000000">
        <w:rPr>
          <w:i w:val="1"/>
          <w:rtl w:val="0"/>
        </w:rPr>
        <w:t xml:space="preserve">El conocimiento de un programa de Sistemas de Computadores se construye de manera progresiva desde fundamentos básicos hasta aplicaciones avanzadas. La formación inicia con asignaturas en física, matemáticas y pensamiento computacional (como Cálculo de una variable, Física: Mecánica, Álgebra lineal y Fundamentos de programación), que brindan al estudiante las bases analíticas necesarias para abordar problemas técnicos complejos. Este conocimiento se va profundizando a través de temas aplicados como Sistemas Ciberfísicos, Ciberseguridad, Sistemas en la Nube, y culmina con una integración práctica mediante proyectos finales y materias itinerarios.</w:t>
      </w:r>
    </w:p>
    <w:p w:rsidR="00000000" w:rsidDel="00000000" w:rsidP="00000000" w:rsidRDefault="00000000" w:rsidRPr="00000000" w14:paraId="00000070">
      <w:pPr>
        <w:spacing w:after="240" w:before="240" w:lineRule="auto"/>
        <w:jc w:val="both"/>
        <w:rPr>
          <w:i w:val="1"/>
        </w:rPr>
      </w:pPr>
      <w:r w:rsidDel="00000000" w:rsidR="00000000" w:rsidRPr="00000000">
        <w:rPr>
          <w:i w:val="1"/>
          <w:rtl w:val="0"/>
        </w:rPr>
        <w:t xml:space="preserve">El modelo constructivista se manifiesta con fuerza en la experiencia práctica del estudiante. La carrera dispone de cuatro laboratorios especializados que fomentan el aprendizaje activo: el Laboratorio de Internet de las Cosas, el de Sistemas en la Nube, el de Redes de Datos y el de Ciberseguridad. Estos espacios están equipados con hardware y plataformas de simulación que permiten diseñar, probar y desplegar soluciones tecnológicas reales. Por ejemplo, en un curso de Telemetría y Sistemas Ciberfísicos, los estudiantes desarrollan soluciones que integran sensores, dispositivos físicos y procesamiento en la nube, para aplicaciones de automatización, domótica y control distribuido, mientras que en Sistemas en la nube configuran entornos virtualizados y realizan prácticas de escalabilidad y balanceo de cargas.</w:t>
      </w:r>
    </w:p>
    <w:p w:rsidR="00000000" w:rsidDel="00000000" w:rsidP="00000000" w:rsidRDefault="00000000" w:rsidRPr="00000000" w14:paraId="00000071">
      <w:pPr>
        <w:spacing w:after="240" w:before="240" w:lineRule="auto"/>
        <w:jc w:val="both"/>
        <w:rPr>
          <w:i w:val="1"/>
        </w:rPr>
      </w:pPr>
      <w:r w:rsidDel="00000000" w:rsidR="00000000" w:rsidRPr="00000000">
        <w:rPr>
          <w:i w:val="1"/>
          <w:rtl w:val="0"/>
        </w:rPr>
        <w:t xml:space="preserve">La interacción social y el trabajo colaborativo se potencian a través de metodologías activas como proyectos interdisciplinarios, simulaciones y resolución de casos reales, muchas veces articulados con empresas o entornos simulados de la industria. Además, los procesos reflexivos se integran mediante revisiones de pares, portafolios digitales y retroalimentación formativa, promoviendo la mejora continua y el pensamiento crítico. Este enfoque permite al estudiante construir su conocimiento de manera contextualizada, conectando la teoría con la práctica y preparándolo para los desafíos del entorno profesional y tecnológico actual.</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Inclusión de Diversas Perspectivas (</w:t>
      </w:r>
      <w:r w:rsidDel="00000000" w:rsidR="00000000" w:rsidRPr="00000000">
        <w:rPr>
          <w:rtl w:val="0"/>
        </w:rPr>
        <w:t xml:space="preserve">Máx</w:t>
      </w:r>
      <w:r w:rsidDel="00000000" w:rsidR="00000000" w:rsidRPr="00000000">
        <w:rPr>
          <w:color w:val="000000"/>
          <w:rtl w:val="0"/>
        </w:rPr>
        <w:t xml:space="preserve">. 300 palabras)</w:t>
      </w:r>
    </w:p>
    <w:p w:rsidR="00000000" w:rsidDel="00000000" w:rsidP="00000000" w:rsidRDefault="00000000" w:rsidRPr="00000000" w14:paraId="00000074">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75">
      <w:pPr>
        <w:numPr>
          <w:ilvl w:val="0"/>
          <w:numId w:val="14"/>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tan amplia y diversa es la base de conocimiento que sustenta la carrera?</w:t>
      </w:r>
    </w:p>
    <w:p w:rsidR="00000000" w:rsidDel="00000000" w:rsidP="00000000" w:rsidRDefault="00000000" w:rsidRPr="00000000" w14:paraId="00000076">
      <w:pPr>
        <w:numPr>
          <w:ilvl w:val="0"/>
          <w:numId w:val="14"/>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integran las bases o áreas de conocimiento de la carrera con otras disciplinas?</w:t>
      </w:r>
    </w:p>
    <w:p w:rsidR="00000000" w:rsidDel="00000000" w:rsidP="00000000" w:rsidRDefault="00000000" w:rsidRPr="00000000" w14:paraId="00000077">
      <w:pPr>
        <w:numPr>
          <w:ilvl w:val="0"/>
          <w:numId w:val="14"/>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asegura que esta base no responde únicamente a intereses particulares, sino que es inclusiva y representativa de la disciplina?</w:t>
      </w:r>
    </w:p>
    <w:p w:rsidR="00000000" w:rsidDel="00000000" w:rsidP="00000000" w:rsidRDefault="00000000" w:rsidRPr="00000000" w14:paraId="00000078">
      <w:pPr>
        <w:spacing w:after="240" w:before="240" w:lineRule="auto"/>
        <w:jc w:val="both"/>
        <w:rPr>
          <w:i w:val="1"/>
        </w:rPr>
      </w:pPr>
      <w:r w:rsidDel="00000000" w:rsidR="00000000" w:rsidRPr="00000000">
        <w:rPr>
          <w:i w:val="1"/>
          <w:rtl w:val="0"/>
        </w:rPr>
        <w:t xml:space="preserve">La carrera de Sistemas de Computadores en ESPOL se apoya en una base de conocimientos amplia y diversa, integrando múltiples áreas del campo amplio de la computación y la ingeniería. Sus principales áreas de conocimiento incluyen la Administración de sistemas de computadores y su ciberseguridad, la Programación de hardware e Internet de las Cosas (IoT), y las Redes de Datos, Internet y Sistemas en la Nube. Estas áreas combinan principios fundamentales de disciplinas reconocidas en el Computing Curricula 2020 (ACM, 2020)</w:t>
      </w:r>
      <w:r w:rsidDel="00000000" w:rsidR="00000000" w:rsidRPr="00000000">
        <w:rPr>
          <w:rtl w:val="0"/>
        </w:rPr>
        <w:t xml:space="preserve">[8]</w:t>
      </w:r>
      <w:r w:rsidDel="00000000" w:rsidR="00000000" w:rsidRPr="00000000">
        <w:rPr>
          <w:i w:val="1"/>
          <w:rtl w:val="0"/>
        </w:rPr>
        <w:t xml:space="preserve">, como Computer Engineering, Cybersecurity e Information Technology, reflejando el carácter interdisciplinario de la carrera y centrada en las aplicaciones donde se usan computadores.</w:t>
      </w:r>
    </w:p>
    <w:p w:rsidR="00000000" w:rsidDel="00000000" w:rsidP="00000000" w:rsidRDefault="00000000" w:rsidRPr="00000000" w14:paraId="00000079">
      <w:pPr>
        <w:spacing w:after="240" w:before="240" w:lineRule="auto"/>
        <w:jc w:val="both"/>
        <w:rPr>
          <w:i w:val="1"/>
        </w:rPr>
      </w:pPr>
      <w:r w:rsidDel="00000000" w:rsidR="00000000" w:rsidRPr="00000000">
        <w:rPr>
          <w:i w:val="1"/>
          <w:rtl w:val="0"/>
        </w:rPr>
        <w:t xml:space="preserve">La integración de estos campos se traduce en un currículo que proporciona a los estudiantes habilidades sólidas en diseño y gestión de redes, desarrollo de soluciones para IoT y protección de infraestructuras tecnológicas, y programación de sistemas. Además, la carrera fomenta la vinculación con otras disciplinas como la ciencia de datos, la inteligencia artificial y la ingeniería en ciencias de la computación, permitiendo a los futuros profesionales abordar problemas complejos de comunicación y procesamiento de datos en aplicaciones donde se implementen sistemas que usan computadores desde microcomputadores hasta clusters de computadores. </w:t>
      </w:r>
    </w:p>
    <w:p w:rsidR="00000000" w:rsidDel="00000000" w:rsidP="00000000" w:rsidRDefault="00000000" w:rsidRPr="00000000" w14:paraId="0000007A">
      <w:pPr>
        <w:spacing w:after="240" w:before="240" w:lineRule="auto"/>
        <w:jc w:val="both"/>
        <w:rPr>
          <w:i w:val="1"/>
        </w:rPr>
      </w:pPr>
      <w:r w:rsidDel="00000000" w:rsidR="00000000" w:rsidRPr="00000000">
        <w:rPr>
          <w:i w:val="1"/>
          <w:rtl w:val="0"/>
        </w:rPr>
        <w:t xml:space="preserve">Para asegurar que la formación no responda a intereses particulares y sea inclusiva y representativa de la disciplina, el diseño curricular se basa en estándares internacionales de calidad, cómo el propuesto por la Guía del Currículo de la ACM </w:t>
      </w:r>
      <w:r w:rsidDel="00000000" w:rsidR="00000000" w:rsidRPr="00000000">
        <w:rPr>
          <w:rtl w:val="0"/>
        </w:rPr>
        <w:t xml:space="preserve">[8]</w:t>
      </w:r>
      <w:r w:rsidDel="00000000" w:rsidR="00000000" w:rsidRPr="00000000">
        <w:rPr>
          <w:i w:val="1"/>
          <w:rtl w:val="0"/>
        </w:rPr>
        <w:t xml:space="preserve">. Asimismo, se incorporan en la formación consideraciones éticas, sociales y de sostenibilidad, preparando a los egresados para enfrentar los retos de la transformación digital en diversos sectores, como las ciudades inteligentes, la industria 4.0, la salud conectada y la educación virtual. Este enfoque interdisciplinario e inclusivo posiciona a los profesionales de esta carrera como actores clave en el desarrollo tecnológico global.</w:t>
      </w:r>
    </w:p>
    <w:p w:rsidR="00000000" w:rsidDel="00000000" w:rsidP="00000000" w:rsidRDefault="00000000" w:rsidRPr="00000000" w14:paraId="0000007B">
      <w:pPr>
        <w:spacing w:after="0" w:lineRule="auto"/>
        <w:jc w:val="both"/>
        <w:rPr>
          <w:i w:val="1"/>
        </w:rPr>
      </w:pPr>
      <w:r w:rsidDel="00000000" w:rsidR="00000000" w:rsidRPr="00000000">
        <w:rPr>
          <w:rtl w:val="0"/>
        </w:rPr>
      </w:r>
    </w:p>
    <w:p w:rsidR="00000000" w:rsidDel="00000000" w:rsidP="00000000" w:rsidRDefault="00000000" w:rsidRPr="00000000" w14:paraId="0000007C">
      <w:pPr>
        <w:pStyle w:val="Heading2"/>
        <w:numPr>
          <w:ilvl w:val="0"/>
          <w:numId w:val="6"/>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Pertinencia de la Carrera</w:t>
      </w:r>
    </w:p>
    <w:p w:rsidR="00000000" w:rsidDel="00000000" w:rsidP="00000000" w:rsidRDefault="00000000" w:rsidRPr="00000000" w14:paraId="0000007D">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las Necesidades Nacionales (Max. 500 palabras)</w:t>
      </w:r>
    </w:p>
    <w:p w:rsidR="00000000" w:rsidDel="00000000" w:rsidP="00000000" w:rsidRDefault="00000000" w:rsidRPr="00000000" w14:paraId="0000007E">
      <w:pPr>
        <w:spacing w:after="0" w:lineRule="auto"/>
        <w:jc w:val="both"/>
        <w:rPr>
          <w:sz w:val="16"/>
          <w:szCs w:val="16"/>
        </w:rPr>
      </w:pPr>
      <w:r w:rsidDel="00000000" w:rsidR="00000000" w:rsidRPr="00000000">
        <w:rPr>
          <w:sz w:val="16"/>
          <w:szCs w:val="16"/>
          <w:rtl w:val="0"/>
        </w:rPr>
        <w:t xml:space="preserve">En esta sección, usted deberá desarrollar un contenido que responda a preguntas clave como:</w:t>
      </w:r>
    </w:p>
    <w:p w:rsidR="00000000" w:rsidDel="00000000" w:rsidP="00000000" w:rsidRDefault="00000000" w:rsidRPr="00000000" w14:paraId="0000007F">
      <w:pPr>
        <w:numPr>
          <w:ilvl w:val="0"/>
          <w:numId w:val="15"/>
        </w:numPr>
        <w:spacing w:after="0" w:lineRule="auto"/>
        <w:ind w:left="720" w:hanging="360"/>
        <w:jc w:val="both"/>
        <w:rPr>
          <w:sz w:val="16"/>
          <w:szCs w:val="16"/>
        </w:rPr>
      </w:pPr>
      <w:r w:rsidDel="00000000" w:rsidR="00000000" w:rsidRPr="00000000">
        <w:rPr>
          <w:sz w:val="16"/>
          <w:szCs w:val="16"/>
          <w:rtl w:val="0"/>
        </w:rPr>
        <w:t xml:space="preserve">¿De qué manera se vincula la base del conocimiento con los planes de desarrollo nacional y los sectores estratégicos?</w:t>
      </w:r>
    </w:p>
    <w:p w:rsidR="00000000" w:rsidDel="00000000" w:rsidP="00000000" w:rsidRDefault="00000000" w:rsidRPr="00000000" w14:paraId="00000080">
      <w:pPr>
        <w:numPr>
          <w:ilvl w:val="0"/>
          <w:numId w:val="15"/>
        </w:numPr>
        <w:spacing w:after="0" w:lineRule="auto"/>
        <w:ind w:left="720" w:hanging="360"/>
        <w:jc w:val="both"/>
        <w:rPr>
          <w:sz w:val="16"/>
          <w:szCs w:val="16"/>
        </w:rPr>
      </w:pPr>
      <w:r w:rsidDel="00000000" w:rsidR="00000000" w:rsidRPr="00000000">
        <w:rPr>
          <w:sz w:val="16"/>
          <w:szCs w:val="16"/>
          <w:rtl w:val="0"/>
        </w:rPr>
        <w:t xml:space="preserve">¿Cómo responde la carrera a los desafíos locales en términos de productividad, sostenibilidad, innovación y desarrollo social?</w:t>
      </w:r>
    </w:p>
    <w:p w:rsidR="00000000" w:rsidDel="00000000" w:rsidP="00000000" w:rsidRDefault="00000000" w:rsidRPr="00000000" w14:paraId="00000081">
      <w:pPr>
        <w:spacing w:after="0" w:lineRule="auto"/>
        <w:jc w:val="both"/>
        <w:rPr>
          <w:sz w:val="16"/>
          <w:szCs w:val="16"/>
        </w:rPr>
      </w:pPr>
      <w:r w:rsidDel="00000000" w:rsidR="00000000" w:rsidRPr="00000000">
        <w:rPr>
          <w:rtl w:val="0"/>
        </w:rPr>
      </w:r>
    </w:p>
    <w:p w:rsidR="00000000" w:rsidDel="00000000" w:rsidP="00000000" w:rsidRDefault="00000000" w:rsidRPr="00000000" w14:paraId="00000082">
      <w:pPr>
        <w:spacing w:after="0" w:lineRule="auto"/>
        <w:jc w:val="both"/>
        <w:rPr>
          <w:sz w:val="16"/>
          <w:szCs w:val="16"/>
        </w:rPr>
      </w:pPr>
      <w:r w:rsidDel="00000000" w:rsidR="00000000" w:rsidRPr="00000000">
        <w:rPr>
          <w:sz w:val="16"/>
          <w:szCs w:val="16"/>
          <w:rtl w:val="0"/>
        </w:rPr>
        <w:t xml:space="preserve">Para elaborar esta sección, puede basarse en planes nacionales (Plan de Desarrollo para el Nuevo Ecuador) y/o informes empresariales u otros documentos que considere pertinente. Además, incluya consultas con actores clave (como empleadores, redes profesionales y comités consultivos) encuestas y/o grupos focales de seguimiento a graduado, encuestas de tutores de prácticas empresariales y resultados de acreditaciones internacionales. Resalte ejemplos concretos de cómo la carrera aborda los desafíos contemporáneos desde la </w:t>
      </w:r>
      <w:r w:rsidDel="00000000" w:rsidR="00000000" w:rsidRPr="00000000">
        <w:rPr>
          <w:sz w:val="16"/>
          <w:szCs w:val="16"/>
          <w:u w:val="single"/>
          <w:rtl w:val="0"/>
        </w:rPr>
        <w:t xml:space="preserve">base de la profesión</w:t>
      </w:r>
      <w:r w:rsidDel="00000000" w:rsidR="00000000" w:rsidRPr="00000000">
        <w:rPr>
          <w:sz w:val="16"/>
          <w:szCs w:val="16"/>
          <w:rtl w:val="0"/>
        </w:rPr>
        <w:t xml:space="preserve"> y contribuye al desarrollo económico y social del país.</w:t>
      </w:r>
    </w:p>
    <w:p w:rsidR="00000000" w:rsidDel="00000000" w:rsidP="00000000" w:rsidRDefault="00000000" w:rsidRPr="00000000" w14:paraId="00000083">
      <w:pPr>
        <w:spacing w:after="0" w:lineRule="auto"/>
        <w:jc w:val="both"/>
        <w:rPr>
          <w:sz w:val="16"/>
          <w:szCs w:val="1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right="0" w:firstLine="0"/>
        <w:jc w:val="both"/>
        <w:rPr>
          <w:i w:val="1"/>
        </w:rPr>
      </w:pPr>
      <w:r w:rsidDel="00000000" w:rsidR="00000000" w:rsidRPr="00000000">
        <w:rPr>
          <w:i w:val="1"/>
          <w:rtl w:val="0"/>
        </w:rPr>
        <w:t xml:space="preserve">La carrera presenta una formación altamente alineada con los ejes estratégicos del Plan de Desarrollo para el Nuevo Ecuador 2021-2025, contribuyendo especialmente en áreas de innovación, transformación digital, sostenibilidad y productividad. La base del conocimiento que ofrece la carrera integrando ciberseguridad, redes, infraestructura de TI, sistemas distribuidos e IoT para sistemas que usan computadores se conecta directamente con las necesidades de sectores estratégicos como la sociedad de la información, la educación superior, industria, energía, minería y agricultura.</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La pertinencia local también se fortalece a través del vínculo con los sectores productivos que se enmarca directamente en la necesidad de incorporar tecnología en el país en lo que se ha identificado localmente en el Plan de Transformación Digital [5]. Esto ha sido destacado por los representantes de industria en el Comité Consultivo de la carrera de Telemática que ha destacado que el perfil de la carrera ofrece un enfoque multidisciplinario clave para resolver necesidades empresariales actuales, tales como integración de infraestructura de redes, desarrollo de sistemas de hardware y software, y soluciones de ciberseguridad. Sin embargo, también identificaron oportunidades de mejora, como mayor especialización en ciberseguridad y adaptación curricular hacia tecnologías emergentes como nuevas arquitecturas de hardware y de sistemas en la nube.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Desde el punto de vista social, la carrera aporta profesionales que lideran proyectos tecnológicos responsables, considerando aspectos sociales, económicos y ambientales, en línea con los principios de sostenibilidad y equidad del plan nacional </w:t>
      </w:r>
      <w:r w:rsidDel="00000000" w:rsidR="00000000" w:rsidRPr="00000000">
        <w:rPr>
          <w:sz w:val="22"/>
          <w:szCs w:val="22"/>
          <w:rtl w:val="0"/>
        </w:rPr>
        <w:t xml:space="preserve">[2]</w:t>
      </w:r>
      <w:r w:rsidDel="00000000" w:rsidR="00000000" w:rsidRPr="00000000">
        <w:rPr>
          <w:i w:val="1"/>
          <w:rtl w:val="0"/>
        </w:rPr>
        <w:t xml:space="preserve">. Asimismo, promueve el emprendimiento tecnológico, con un 35% de graduados optando por crear sus propios negocios, impulsando así la generación de empleo </w:t>
      </w:r>
      <w:r w:rsidDel="00000000" w:rsidR="00000000" w:rsidRPr="00000000">
        <w:rPr>
          <w:sz w:val="22"/>
          <w:szCs w:val="22"/>
          <w:rtl w:val="0"/>
        </w:rPr>
        <w:t xml:space="preserve">[1]</w:t>
      </w:r>
      <w:r w:rsidDel="00000000" w:rsidR="00000000" w:rsidRPr="00000000">
        <w:rPr>
          <w:i w:val="1"/>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El enfoque de mejora continua, respaldado por procesos de acreditación internacional como ABET y EUR-ACE, junto con la retroalimentación permanente de empleadores y graduados, garantiza que el programa se mantenga actualizado frente a los desafíos contemporáneos centrados en la realidad nacional. En resumen, Ingeniería en Sistemas de Computadores en ESPOL es una carrera estratégica para el Ecuador, formando profesionales que responden efectivamente a la demanda de talento para la transformación digital, el desarrollo económico y la innovación sostenible del país.</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jc w:val="both"/>
        <w:rPr>
          <w:i w:val="1"/>
        </w:rPr>
      </w:pPr>
      <w:r w:rsidDel="00000000" w:rsidR="00000000" w:rsidRPr="00000000">
        <w:rPr>
          <w:rtl w:val="0"/>
        </w:rPr>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Respuesta a Necesidades Globales (Max. 300 palabras)</w:t>
      </w:r>
    </w:p>
    <w:p w:rsidR="00000000" w:rsidDel="00000000" w:rsidP="00000000" w:rsidRDefault="00000000" w:rsidRPr="00000000" w14:paraId="0000008A">
      <w:pPr>
        <w:spacing w:after="0" w:lineRule="auto"/>
        <w:jc w:val="both"/>
        <w:rPr>
          <w:sz w:val="16"/>
          <w:szCs w:val="16"/>
        </w:rPr>
      </w:pPr>
      <w:r w:rsidDel="00000000" w:rsidR="00000000" w:rsidRPr="00000000">
        <w:rPr>
          <w:sz w:val="16"/>
          <w:szCs w:val="16"/>
          <w:rtl w:val="0"/>
        </w:rPr>
        <w:t xml:space="preserve">En esta sección, se espera que responda a las preguntas:</w:t>
      </w:r>
    </w:p>
    <w:p w:rsidR="00000000" w:rsidDel="00000000" w:rsidP="00000000" w:rsidRDefault="00000000" w:rsidRPr="00000000" w14:paraId="0000008B">
      <w:pPr>
        <w:numPr>
          <w:ilvl w:val="0"/>
          <w:numId w:val="16"/>
        </w:numPr>
        <w:spacing w:after="0" w:lineRule="auto"/>
        <w:ind w:left="720" w:hanging="360"/>
        <w:jc w:val="both"/>
        <w:rPr>
          <w:sz w:val="16"/>
          <w:szCs w:val="16"/>
        </w:rPr>
      </w:pPr>
      <w:r w:rsidDel="00000000" w:rsidR="00000000" w:rsidRPr="00000000">
        <w:rPr>
          <w:sz w:val="16"/>
          <w:szCs w:val="16"/>
          <w:rtl w:val="0"/>
        </w:rPr>
        <w:t xml:space="preserve">¿Cómo se alinea la carrera con los Objetivos de Desarrollo Sostenible (ODS) relevantes para la disciplina?</w:t>
      </w:r>
    </w:p>
    <w:p w:rsidR="00000000" w:rsidDel="00000000" w:rsidP="00000000" w:rsidRDefault="00000000" w:rsidRPr="00000000" w14:paraId="0000008C">
      <w:pPr>
        <w:numPr>
          <w:ilvl w:val="0"/>
          <w:numId w:val="16"/>
        </w:numPr>
        <w:spacing w:after="0" w:lineRule="auto"/>
        <w:ind w:left="720" w:hanging="360"/>
        <w:jc w:val="both"/>
        <w:rPr>
          <w:sz w:val="16"/>
          <w:szCs w:val="16"/>
        </w:rPr>
      </w:pPr>
      <w:r w:rsidDel="00000000" w:rsidR="00000000" w:rsidRPr="00000000">
        <w:rPr>
          <w:sz w:val="16"/>
          <w:szCs w:val="16"/>
          <w:rtl w:val="0"/>
        </w:rPr>
        <w:t xml:space="preserve">¿Qué desafíos globales aborda la carrera que también tienen impacto local?</w:t>
      </w:r>
    </w:p>
    <w:p w:rsidR="00000000" w:rsidDel="00000000" w:rsidP="00000000" w:rsidRDefault="00000000" w:rsidRPr="00000000" w14:paraId="0000008D">
      <w:pPr>
        <w:spacing w:after="0" w:lineRule="auto"/>
        <w:jc w:val="both"/>
        <w:rPr>
          <w:sz w:val="16"/>
          <w:szCs w:val="16"/>
        </w:rPr>
      </w:pPr>
      <w:r w:rsidDel="00000000" w:rsidR="00000000" w:rsidRPr="00000000">
        <w:rPr>
          <w:sz w:val="16"/>
          <w:szCs w:val="16"/>
          <w:rtl w:val="0"/>
        </w:rPr>
        <w:t xml:space="preserve">Describiendo cómo la carrera se relaciona con necesidades globales relevantes, con énfasis en los Objetivos de Desarrollo Sostenible (ODS) y/u otros desafíos globales con impacto local. </w:t>
      </w:r>
    </w:p>
    <w:p w:rsidR="00000000" w:rsidDel="00000000" w:rsidP="00000000" w:rsidRDefault="00000000" w:rsidRPr="00000000" w14:paraId="0000008E">
      <w:pPr>
        <w:spacing w:after="0" w:lineRule="auto"/>
        <w:jc w:val="both"/>
        <w:rPr>
          <w:sz w:val="16"/>
          <w:szCs w:val="16"/>
        </w:rPr>
      </w:pPr>
      <w:r w:rsidDel="00000000" w:rsidR="00000000" w:rsidRPr="00000000">
        <w:rPr>
          <w:rtl w:val="0"/>
        </w:rPr>
      </w:r>
    </w:p>
    <w:p w:rsidR="00000000" w:rsidDel="00000000" w:rsidP="00000000" w:rsidRDefault="00000000" w:rsidRPr="00000000" w14:paraId="0000008F">
      <w:pPr>
        <w:spacing w:after="0" w:lineRule="auto"/>
        <w:jc w:val="both"/>
        <w:rPr/>
      </w:pPr>
      <w:r w:rsidDel="00000000" w:rsidR="00000000" w:rsidRPr="00000000">
        <w:rPr>
          <w:sz w:val="16"/>
          <w:szCs w:val="16"/>
          <w:rtl w:val="0"/>
        </w:rPr>
        <w:t xml:space="preserve">Para ello, puede basarse en documentos como la Agenda 2030 de Naciones Unidas, informes nacionales sobre los ODS, el Plan Estratégico Institucional -ESPOL, artículos científicos de necesidades locales, u otros documentos que el profesorado considere pertinente.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La carrera de Sistemas de Computadores de la ESPOL se alinea de manera directa con varios Objetivos de Desarrollo Sostenible (ODS) establecidos en la Agenda 2030 de Naciones Unidas. Destacan particularmente el </w:t>
      </w:r>
      <w:r w:rsidDel="00000000" w:rsidR="00000000" w:rsidRPr="00000000">
        <w:rPr>
          <w:b w:val="1"/>
          <w:i w:val="1"/>
          <w:rtl w:val="0"/>
        </w:rPr>
        <w:t xml:space="preserve">ODS 9</w:t>
      </w:r>
      <w:r w:rsidDel="00000000" w:rsidR="00000000" w:rsidRPr="00000000">
        <w:rPr>
          <w:i w:val="1"/>
          <w:rtl w:val="0"/>
        </w:rPr>
        <w:t xml:space="preserve"> (Industria, innovación e infraestructura), </w:t>
      </w:r>
      <w:r w:rsidDel="00000000" w:rsidR="00000000" w:rsidRPr="00000000">
        <w:rPr>
          <w:b w:val="1"/>
          <w:i w:val="1"/>
          <w:rtl w:val="0"/>
        </w:rPr>
        <w:t xml:space="preserve">ODS 4</w:t>
      </w:r>
      <w:r w:rsidDel="00000000" w:rsidR="00000000" w:rsidRPr="00000000">
        <w:rPr>
          <w:i w:val="1"/>
          <w:rtl w:val="0"/>
        </w:rPr>
        <w:t xml:space="preserve"> (Educación de calidad), </w:t>
      </w:r>
      <w:r w:rsidDel="00000000" w:rsidR="00000000" w:rsidRPr="00000000">
        <w:rPr>
          <w:b w:val="1"/>
          <w:i w:val="1"/>
          <w:rtl w:val="0"/>
        </w:rPr>
        <w:t xml:space="preserve">ODS 8</w:t>
      </w:r>
      <w:r w:rsidDel="00000000" w:rsidR="00000000" w:rsidRPr="00000000">
        <w:rPr>
          <w:i w:val="1"/>
          <w:rtl w:val="0"/>
        </w:rPr>
        <w:t xml:space="preserve"> (Trabajo decente y crecimiento económico) y </w:t>
      </w:r>
      <w:r w:rsidDel="00000000" w:rsidR="00000000" w:rsidRPr="00000000">
        <w:rPr>
          <w:b w:val="1"/>
          <w:i w:val="1"/>
          <w:rtl w:val="0"/>
        </w:rPr>
        <w:t xml:space="preserve">ODS 13</w:t>
      </w:r>
      <w:r w:rsidDel="00000000" w:rsidR="00000000" w:rsidRPr="00000000">
        <w:rPr>
          <w:i w:val="1"/>
          <w:rtl w:val="0"/>
        </w:rPr>
        <w:t xml:space="preserve"> (Acción por el clima).</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A través de la formación en networking, ciberseguridad e Internet de las Cosas, el programa impulsa el desarrollo de infraestructura digital resiliente y promueve la innovación tecnológica​ (</w:t>
      </w:r>
      <w:r w:rsidDel="00000000" w:rsidR="00000000" w:rsidRPr="00000000">
        <w:rPr>
          <w:b w:val="1"/>
          <w:i w:val="1"/>
          <w:rtl w:val="0"/>
        </w:rPr>
        <w:t xml:space="preserve">ODS 9</w:t>
      </w:r>
      <w:r w:rsidDel="00000000" w:rsidR="00000000" w:rsidRPr="00000000">
        <w:rPr>
          <w:i w:val="1"/>
          <w:rtl w:val="0"/>
        </w:rPr>
        <w:t xml:space="preserve">). También, la carrera responde a desafíos globales como la transformación digital segura, la expansión del acceso a tecnologías de información, y la reducción de brechas tecnológicas, retos que tienen impacto local en el fortalecimiento de sectores productivos y educativos del Ecuador (</w:t>
      </w:r>
      <w:r w:rsidDel="00000000" w:rsidR="00000000" w:rsidRPr="00000000">
        <w:rPr>
          <w:b w:val="1"/>
          <w:i w:val="1"/>
          <w:rtl w:val="0"/>
        </w:rPr>
        <w:t xml:space="preserve">ODS 8</w:t>
      </w:r>
      <w:r w:rsidDel="00000000" w:rsidR="00000000" w:rsidRPr="00000000">
        <w:rPr>
          <w:i w:val="1"/>
          <w:rtl w:val="0"/>
        </w:rPr>
        <w:t xml:space="preserve">).</w:t>
      </w:r>
    </w:p>
    <w:p w:rsidR="00000000" w:rsidDel="00000000" w:rsidP="00000000" w:rsidRDefault="00000000" w:rsidRPr="00000000" w14:paraId="00000093">
      <w:pPr>
        <w:spacing w:after="240" w:before="240" w:lineRule="auto"/>
        <w:jc w:val="both"/>
        <w:rPr>
          <w:i w:val="1"/>
        </w:rPr>
      </w:pPr>
      <w:r w:rsidDel="00000000" w:rsidR="00000000" w:rsidRPr="00000000">
        <w:rPr>
          <w:i w:val="1"/>
          <w:rtl w:val="0"/>
        </w:rPr>
        <w:t xml:space="preserve">La necesidad global de mejorar la resiliencia frente a riesgos cibernéticos y el crecimiento sostenible de las ciudades inteligentes también son abordados mediante cursos especializados y proyectos de integración de IoT a los sistemas de monitoreo de clima y ambiente (</w:t>
      </w:r>
      <w:r w:rsidDel="00000000" w:rsidR="00000000" w:rsidRPr="00000000">
        <w:rPr>
          <w:b w:val="1"/>
          <w:i w:val="1"/>
          <w:rtl w:val="0"/>
        </w:rPr>
        <w:t xml:space="preserve">ODS 13</w:t>
      </w:r>
      <w:r w:rsidDel="00000000" w:rsidR="00000000" w:rsidRPr="00000000">
        <w:rPr>
          <w:i w:val="1"/>
          <w:rtl w:val="0"/>
        </w:rPr>
        <w:t xml:space="preserve">). Adicionalmente, el programa contribuye a la educación inclusiva y de calidad (</w:t>
      </w:r>
      <w:r w:rsidDel="00000000" w:rsidR="00000000" w:rsidRPr="00000000">
        <w:rPr>
          <w:b w:val="1"/>
          <w:i w:val="1"/>
          <w:rtl w:val="0"/>
        </w:rPr>
        <w:t xml:space="preserve">ODS</w:t>
      </w:r>
      <w:r w:rsidDel="00000000" w:rsidR="00000000" w:rsidRPr="00000000">
        <w:rPr>
          <w:i w:val="1"/>
          <w:rtl w:val="0"/>
        </w:rPr>
        <w:t xml:space="preserve"> </w:t>
      </w:r>
      <w:r w:rsidDel="00000000" w:rsidR="00000000" w:rsidRPr="00000000">
        <w:rPr>
          <w:b w:val="1"/>
          <w:i w:val="1"/>
          <w:rtl w:val="0"/>
        </w:rPr>
        <w:t xml:space="preserve">4</w:t>
      </w:r>
      <w:r w:rsidDel="00000000" w:rsidR="00000000" w:rsidRPr="00000000">
        <w:rPr>
          <w:i w:val="1"/>
          <w:rtl w:val="0"/>
        </w:rPr>
        <w:t xml:space="preserve">) al formar profesionales capacitados para diseñar sistemas accesibles y sostenibles, mientras fomenta el emprendimiento tecnológico como motor de empleo digno (</w:t>
      </w:r>
      <w:r w:rsidDel="00000000" w:rsidR="00000000" w:rsidRPr="00000000">
        <w:rPr>
          <w:b w:val="1"/>
          <w:i w:val="1"/>
          <w:rtl w:val="0"/>
        </w:rPr>
        <w:t xml:space="preserve">ODS 8</w:t>
      </w:r>
      <w:r w:rsidDel="00000000" w:rsidR="00000000" w:rsidRPr="00000000">
        <w:rPr>
          <w:i w:val="1"/>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Siguiendo los lineamientos del Plan Estratégico Institucional ESPOL </w:t>
      </w:r>
      <w:r w:rsidDel="00000000" w:rsidR="00000000" w:rsidRPr="00000000">
        <w:rPr>
          <w:rtl w:val="0"/>
        </w:rPr>
        <w:t xml:space="preserve">[3]</w:t>
      </w:r>
      <w:r w:rsidDel="00000000" w:rsidR="00000000" w:rsidRPr="00000000">
        <w:rPr>
          <w:i w:val="1"/>
          <w:rtl w:val="0"/>
        </w:rPr>
        <w:t xml:space="preserve">, la carrera desarrolla habilidades de innovación responsable, liderazgo ético y adaptación a cambios tecnológicos acelerados, formando profesionales que actúan localmente con impacto global.</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6">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Contribución al Mercado Laboral (Max. 300 palabras)</w:t>
      </w:r>
    </w:p>
    <w:p w:rsidR="00000000" w:rsidDel="00000000" w:rsidP="00000000" w:rsidRDefault="00000000" w:rsidRPr="00000000" w14:paraId="00000097">
      <w:pPr>
        <w:spacing w:after="0" w:lineRule="auto"/>
        <w:jc w:val="both"/>
        <w:rPr>
          <w:sz w:val="16"/>
          <w:szCs w:val="16"/>
        </w:rPr>
      </w:pPr>
      <w:r w:rsidDel="00000000" w:rsidR="00000000" w:rsidRPr="00000000">
        <w:rPr>
          <w:sz w:val="16"/>
          <w:szCs w:val="16"/>
          <w:rtl w:val="0"/>
        </w:rPr>
        <w:t xml:space="preserve">En esta sección, se espera que responda a las preguntas:</w:t>
      </w:r>
    </w:p>
    <w:p w:rsidR="00000000" w:rsidDel="00000000" w:rsidP="00000000" w:rsidRDefault="00000000" w:rsidRPr="00000000" w14:paraId="00000098">
      <w:pPr>
        <w:numPr>
          <w:ilvl w:val="0"/>
          <w:numId w:val="17"/>
        </w:numPr>
        <w:spacing w:after="0" w:lineRule="auto"/>
        <w:ind w:left="720" w:hanging="360"/>
        <w:jc w:val="both"/>
        <w:rPr>
          <w:sz w:val="16"/>
          <w:szCs w:val="16"/>
        </w:rPr>
      </w:pPr>
      <w:r w:rsidDel="00000000" w:rsidR="00000000" w:rsidRPr="00000000">
        <w:rPr>
          <w:sz w:val="16"/>
          <w:szCs w:val="16"/>
          <w:rtl w:val="0"/>
        </w:rPr>
        <w:t xml:space="preserve">¿Qué competencias específicas desarrollarán los graduados para ser competitivos en el mercado laboral nacional e internacional? </w:t>
      </w:r>
    </w:p>
    <w:p w:rsidR="00000000" w:rsidDel="00000000" w:rsidP="00000000" w:rsidRDefault="00000000" w:rsidRPr="00000000" w14:paraId="00000099">
      <w:pPr>
        <w:numPr>
          <w:ilvl w:val="0"/>
          <w:numId w:val="17"/>
        </w:numPr>
        <w:spacing w:after="0" w:lineRule="auto"/>
        <w:ind w:left="720" w:hanging="360"/>
        <w:jc w:val="both"/>
        <w:rPr>
          <w:sz w:val="16"/>
          <w:szCs w:val="16"/>
        </w:rPr>
      </w:pPr>
      <w:r w:rsidDel="00000000" w:rsidR="00000000" w:rsidRPr="00000000">
        <w:rPr>
          <w:sz w:val="16"/>
          <w:szCs w:val="16"/>
          <w:rtl w:val="0"/>
        </w:rPr>
        <w:t xml:space="preserve">¿Cómo se diferencian de los graduados de otras universidades del país? </w:t>
      </w:r>
    </w:p>
    <w:p w:rsidR="00000000" w:rsidDel="00000000" w:rsidP="00000000" w:rsidRDefault="00000000" w:rsidRPr="00000000" w14:paraId="0000009A">
      <w:pPr>
        <w:spacing w:after="0" w:lineRule="auto"/>
        <w:jc w:val="both"/>
        <w:rPr>
          <w:sz w:val="16"/>
          <w:szCs w:val="16"/>
        </w:rPr>
      </w:pPr>
      <w:r w:rsidDel="00000000" w:rsidR="00000000" w:rsidRPr="00000000">
        <w:rPr>
          <w:sz w:val="16"/>
          <w:szCs w:val="16"/>
          <w:rtl w:val="0"/>
        </w:rPr>
        <w:t xml:space="preserve">Para ello, puede basarse en estándares e informes de asociaciones, colegios o redes profesionales locales e internacionales, así como en reportes de tendencias actuales, alineándolos con las necesidades del mercado laboral mediante reportes sectoriales, comités consultivos, informes de resultados de acreditaciones internacionales (ABET, EUR-ACE, otras) y/o estudios de seguimiento a graduados u otros documentos relevantes que consideren los profesores. Esto permitirá demostrar que el graduado de la ESPOL posee una ventaja competitiva sobre el resto. </w:t>
      </w:r>
    </w:p>
    <w:p w:rsidR="00000000" w:rsidDel="00000000" w:rsidP="00000000" w:rsidRDefault="00000000" w:rsidRPr="00000000" w14:paraId="0000009B">
      <w:pPr>
        <w:spacing w:after="0" w:lineRule="auto"/>
        <w:jc w:val="both"/>
        <w:rPr>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La carrera contribuye al mercado laboral nacional e internacional formando profesionales capacitados en tres áreas estratégicas: </w:t>
      </w:r>
      <w:r w:rsidDel="00000000" w:rsidR="00000000" w:rsidRPr="00000000">
        <w:rPr>
          <w:b w:val="1"/>
          <w:i w:val="1"/>
          <w:rtl w:val="0"/>
        </w:rPr>
        <w:t xml:space="preserve">Redes y Sistemas en la Nube</w:t>
      </w:r>
      <w:r w:rsidDel="00000000" w:rsidR="00000000" w:rsidRPr="00000000">
        <w:rPr>
          <w:i w:val="1"/>
          <w:rtl w:val="0"/>
        </w:rPr>
        <w:t xml:space="preserve">, </w:t>
      </w:r>
      <w:r w:rsidDel="00000000" w:rsidR="00000000" w:rsidRPr="00000000">
        <w:rPr>
          <w:b w:val="1"/>
          <w:i w:val="1"/>
          <w:rtl w:val="0"/>
        </w:rPr>
        <w:t xml:space="preserve">Ciberseguridad </w:t>
      </w:r>
      <w:r w:rsidDel="00000000" w:rsidR="00000000" w:rsidRPr="00000000">
        <w:rPr>
          <w:i w:val="1"/>
          <w:rtl w:val="0"/>
        </w:rPr>
        <w:t xml:space="preserve">de sistemas de hardware, desarrollo de sistemas de</w:t>
      </w:r>
      <w:r w:rsidDel="00000000" w:rsidR="00000000" w:rsidRPr="00000000">
        <w:rPr>
          <w:b w:val="1"/>
          <w:i w:val="1"/>
          <w:rtl w:val="0"/>
        </w:rPr>
        <w:t xml:space="preserve"> Internet de las Cosas</w:t>
      </w:r>
      <w:r w:rsidDel="00000000" w:rsidR="00000000" w:rsidRPr="00000000">
        <w:rPr>
          <w:i w:val="1"/>
          <w:rtl w:val="0"/>
        </w:rPr>
        <w:t xml:space="preserve">​. Los estudiantes desarrollan competencias prácticas en diseño de redes empresariales, gestión de infraestructuras de la Nube, manejo de sistemas embebidos y ciberseguridad, programación de sistemas adaptándose a las tendencias tecnológicas emergentes​.</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Estas competencias específicas se han consolidado a través de prácticas empresariales de nuestros estudiantes realizadas en organizaciones reconocidas, como Banco Guayaquil en donde se destacan en el trabajo de Ciberseguridad, IOET donde se destacan en el área de Infraestructura como Servicio en la Nube, y EasyMetering S.A en donde destacan en desarrollo de hardware para monitoreo de redes físicas, entre otros </w:t>
      </w:r>
      <w:r w:rsidDel="00000000" w:rsidR="00000000" w:rsidRPr="00000000">
        <w:rPr>
          <w:rtl w:val="0"/>
        </w:rPr>
        <w:t xml:space="preserve">[4]</w:t>
      </w:r>
      <w:r w:rsidDel="00000000" w:rsidR="00000000" w:rsidRPr="00000000">
        <w:rPr>
          <w:i w:val="1"/>
          <w:rtl w:val="0"/>
        </w:rPr>
        <w:t xml:space="preserve">. Además, los estudiantes extienden su experiencia con el desarrollo de los Proyectos Integradores para la obtención de título profesional, resaltando el cumplimiento de normativas y estándares de la industria como es la ISO 27001, GDPR, NIST, ITIL, COBIT. La carrera también fomenta proyectos de vinculación comunitaria que fortalecen habilidades de transformación digital y emprendimiento, evidenciando su impacto social​. </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Los resultados de seguimiento a graduados demuestran una inserción laboral efectiva: el </w:t>
      </w:r>
      <w:r w:rsidDel="00000000" w:rsidR="00000000" w:rsidRPr="00000000">
        <w:rPr>
          <w:b w:val="1"/>
          <w:i w:val="1"/>
          <w:rtl w:val="0"/>
        </w:rPr>
        <w:t xml:space="preserve">84,3%</w:t>
      </w:r>
      <w:r w:rsidDel="00000000" w:rsidR="00000000" w:rsidRPr="00000000">
        <w:rPr>
          <w:i w:val="1"/>
          <w:rtl w:val="0"/>
        </w:rPr>
        <w:t xml:space="preserve"> logra su primer empleo en los seis meses posteriores a su graduación y un </w:t>
      </w:r>
      <w:r w:rsidDel="00000000" w:rsidR="00000000" w:rsidRPr="00000000">
        <w:rPr>
          <w:b w:val="1"/>
          <w:i w:val="1"/>
          <w:rtl w:val="0"/>
        </w:rPr>
        <w:t xml:space="preserve">13%</w:t>
      </w:r>
      <w:r w:rsidDel="00000000" w:rsidR="00000000" w:rsidRPr="00000000">
        <w:rPr>
          <w:i w:val="1"/>
          <w:rtl w:val="0"/>
        </w:rPr>
        <w:t xml:space="preserve"> trabaja en el extranjero en países como Estados Unidos, Canadá y Chile. Además, los graduados de Telemática alcanzan salarios competitivos.</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i w:val="1"/>
        </w:rPr>
      </w:pPr>
      <w:r w:rsidDel="00000000" w:rsidR="00000000" w:rsidRPr="00000000">
        <w:rPr>
          <w:i w:val="1"/>
          <w:rtl w:val="0"/>
        </w:rPr>
        <w:t xml:space="preserve">El Comité Consultivo de la carrera impulsa constantemente la actualización curricular, incorporando nuevas tecnologías como redes definidas por software. Esto garantiza que el perfil del graduado se mantenga alineado con las necesidades del sector productivo global, aportando profesionales versátiles, innovadores y con alta empleabilidad tanto en Ecuador como internacionalmente.</w:t>
      </w:r>
    </w:p>
    <w:p w:rsidR="00000000" w:rsidDel="00000000" w:rsidP="00000000" w:rsidRDefault="00000000" w:rsidRPr="00000000" w14:paraId="000000A0">
      <w:pPr>
        <w:jc w:val="both"/>
        <w:rPr>
          <w:i w:val="1"/>
        </w:rPr>
      </w:pPr>
      <w:r w:rsidDel="00000000" w:rsidR="00000000" w:rsidRPr="00000000">
        <w:rPr>
          <w:rtl w:val="0"/>
        </w:rPr>
      </w:r>
    </w:p>
    <w:p w:rsidR="00000000" w:rsidDel="00000000" w:rsidP="00000000" w:rsidRDefault="00000000" w:rsidRPr="00000000" w14:paraId="000000A1">
      <w:pPr>
        <w:pStyle w:val="Heading2"/>
        <w:numPr>
          <w:ilvl w:val="0"/>
          <w:numId w:val="6"/>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Proyección Futura y Tendencias</w:t>
      </w:r>
    </w:p>
    <w:p w:rsidR="00000000" w:rsidDel="00000000" w:rsidP="00000000" w:rsidRDefault="00000000" w:rsidRPr="00000000" w14:paraId="000000A2">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Alineación con Tendencias Globales (Max. 300 palabras)</w:t>
      </w:r>
    </w:p>
    <w:p w:rsidR="00000000" w:rsidDel="00000000" w:rsidP="00000000" w:rsidRDefault="00000000" w:rsidRPr="00000000" w14:paraId="000000A3">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¿Qué tendencias emergentes surgen en la disciplina?</w:t>
      </w:r>
    </w:p>
    <w:p w:rsidR="00000000" w:rsidDel="00000000" w:rsidP="00000000" w:rsidRDefault="00000000" w:rsidRPr="00000000" w14:paraId="000000A5">
      <w:pPr>
        <w:spacing w:after="0" w:lineRule="auto"/>
        <w:jc w:val="both"/>
        <w:rPr>
          <w:i w:val="1"/>
        </w:rPr>
      </w:pPr>
      <w:r w:rsidDel="00000000" w:rsidR="00000000" w:rsidRPr="00000000">
        <w:rPr>
          <w:sz w:val="16"/>
          <w:szCs w:val="16"/>
          <w:rtl w:val="0"/>
        </w:rPr>
        <w:t xml:space="preserve">Para ello, puede basarse en estándares publicados por asociaciones y redes profesionales locales e internacionales, estudios recientes sobre tendencias de la disciplina como los reportes del “World Economic Forum”, análisis sectoriales, artículos científicos, y/o necesidades emergentes en el mercado, asegurando que las tendencias identificadas respalden la formación de profesionales competitivos y alineados con los avances del sector. </w:t>
      </w:r>
      <w:r w:rsidDel="00000000" w:rsidR="00000000" w:rsidRPr="00000000">
        <w:rPr>
          <w:rtl w:val="0"/>
        </w:rPr>
      </w:r>
    </w:p>
    <w:p w:rsidR="00000000" w:rsidDel="00000000" w:rsidP="00000000" w:rsidRDefault="00000000" w:rsidRPr="00000000" w14:paraId="000000A6">
      <w:pPr>
        <w:spacing w:after="0" w:lineRule="auto"/>
        <w:jc w:val="both"/>
        <w:rPr>
          <w:i w:val="1"/>
        </w:rPr>
      </w:pPr>
      <w:r w:rsidDel="00000000" w:rsidR="00000000" w:rsidRPr="00000000">
        <w:rPr>
          <w:rtl w:val="0"/>
        </w:rPr>
      </w:r>
    </w:p>
    <w:p w:rsidR="00000000" w:rsidDel="00000000" w:rsidP="00000000" w:rsidRDefault="00000000" w:rsidRPr="00000000" w14:paraId="000000A7">
      <w:pPr>
        <w:jc w:val="both"/>
        <w:rPr>
          <w:i w:val="1"/>
        </w:rPr>
      </w:pPr>
      <w:r w:rsidDel="00000000" w:rsidR="00000000" w:rsidRPr="00000000">
        <w:rPr>
          <w:i w:val="1"/>
          <w:rtl w:val="0"/>
        </w:rPr>
        <w:t xml:space="preserve">De acuerdo al "Future of Jobs Report" </w:t>
      </w:r>
      <w:r w:rsidDel="00000000" w:rsidR="00000000" w:rsidRPr="00000000">
        <w:rPr>
          <w:sz w:val="22"/>
          <w:szCs w:val="22"/>
          <w:rtl w:val="0"/>
        </w:rPr>
        <w:t xml:space="preserve">[4]</w:t>
      </w:r>
      <w:r w:rsidDel="00000000" w:rsidR="00000000" w:rsidRPr="00000000">
        <w:rPr>
          <w:b w:val="1"/>
          <w:sz w:val="22"/>
          <w:szCs w:val="22"/>
          <w:rtl w:val="0"/>
        </w:rPr>
        <w:t xml:space="preserve"> </w:t>
      </w:r>
      <w:r w:rsidDel="00000000" w:rsidR="00000000" w:rsidRPr="00000000">
        <w:rPr>
          <w:b w:val="1"/>
          <w:i w:val="1"/>
          <w:sz w:val="16"/>
          <w:szCs w:val="16"/>
          <w:rtl w:val="0"/>
        </w:rPr>
        <w:t xml:space="preserve"> </w:t>
      </w:r>
      <w:r w:rsidDel="00000000" w:rsidR="00000000" w:rsidRPr="00000000">
        <w:rPr>
          <w:i w:val="1"/>
          <w:rtl w:val="0"/>
        </w:rPr>
        <w:t xml:space="preserve">los trabajos con mayor crecimiento del 2025 al 2028 se centran en trabajos de tecnologías informáticas. Particularmente se destaca a "Especialistas de Internet de las Cosas" y "Analistas de Seguridad de la Información" ambas profesiones que se tienen como base a las redes de computadores. Esto destaca la necesidad emergente del mercado mundial del profesional de Telemática. En el reporte también se incluyen otras profesiones directamente relacionadas a la carrera como "Especialista de Transformación Digital", "Profesional de Redes y Bases de Datos". </w:t>
      </w:r>
    </w:p>
    <w:p w:rsidR="00000000" w:rsidDel="00000000" w:rsidP="00000000" w:rsidRDefault="00000000" w:rsidRPr="00000000" w14:paraId="000000A8">
      <w:pPr>
        <w:jc w:val="both"/>
        <w:rPr>
          <w:i w:val="1"/>
        </w:rPr>
      </w:pPr>
      <w:r w:rsidDel="00000000" w:rsidR="00000000" w:rsidRPr="00000000">
        <w:rPr>
          <w:i w:val="1"/>
          <w:rtl w:val="0"/>
        </w:rPr>
        <w:t xml:space="preserve">De acuerdo a la consultora Deloitte en su reporte "Tech Trends 2025"  </w:t>
      </w:r>
      <w:r w:rsidDel="00000000" w:rsidR="00000000" w:rsidRPr="00000000">
        <w:rPr>
          <w:sz w:val="22"/>
          <w:szCs w:val="22"/>
          <w:rtl w:val="0"/>
        </w:rPr>
        <w:t xml:space="preserve">[5] </w:t>
      </w:r>
      <w:r w:rsidDel="00000000" w:rsidR="00000000" w:rsidRPr="00000000">
        <w:rPr>
          <w:i w:val="1"/>
          <w:rtl w:val="0"/>
        </w:rPr>
        <w:t xml:space="preserve">reporta al desarrollo de hardware como una tendencia que va a seguir creciendo para soportar sistemas de computadores que soporten a la continua tendencia mundial de desarrollo de IA. También se destaca a la ciberseguridad y su aplicabilidad en nuevos desafíos tecnológicos como la modernización de las industrias y empresas en procesos de transformación digital. El reporte también hace énfasis en la tendencia de la combinación de sensores y capacidades computacionales con aplicaciones de visión y datos, destacando la necesidad de esta área del conocimiento.</w:t>
      </w:r>
    </w:p>
    <w:p w:rsidR="00000000" w:rsidDel="00000000" w:rsidP="00000000" w:rsidRDefault="00000000" w:rsidRPr="00000000" w14:paraId="000000A9">
      <w:pPr>
        <w:jc w:val="both"/>
        <w:rPr>
          <w:i w:val="1"/>
        </w:rPr>
      </w:pPr>
      <w:r w:rsidDel="00000000" w:rsidR="00000000" w:rsidRPr="00000000">
        <w:rPr>
          <w:i w:val="1"/>
          <w:rtl w:val="0"/>
        </w:rPr>
        <w:t xml:space="preserve">De acuerdo al "United Nations Technology and Innovation Report" </w:t>
      </w:r>
      <w:r w:rsidDel="00000000" w:rsidR="00000000" w:rsidRPr="00000000">
        <w:rPr>
          <w:sz w:val="22"/>
          <w:szCs w:val="22"/>
          <w:rtl w:val="0"/>
        </w:rPr>
        <w:t xml:space="preserve">[6]</w:t>
      </w:r>
      <w:r w:rsidDel="00000000" w:rsidR="00000000" w:rsidRPr="00000000">
        <w:rPr>
          <w:i w:val="1"/>
          <w:rtl w:val="0"/>
        </w:rPr>
        <w:t xml:space="preserve"> la tendencia de la IA va a impulsar otras tecnologías informáticas que la carrera trata directamente. Entre ellos: la modernización de los centros de datos, hardware para cómputo especializado y el Internet de las Cosas. Las tendencias mencionadas anteriormente están en el centro de la formación de la carrera de Sistemas de Computadores evidenciando cómo se mantiene actualizada la formación a nuestros estudiantes. </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AB">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 Vinculación con Estudios Prospectivos (Max. 300 palabras)</w:t>
      </w:r>
    </w:p>
    <w:p w:rsidR="00000000" w:rsidDel="00000000" w:rsidP="00000000" w:rsidRDefault="00000000" w:rsidRPr="00000000" w14:paraId="000000AC">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¿Cómo se alinea la carrera con estudios prospectivos sobre el futuro de la profesión?</w:t>
      </w:r>
    </w:p>
    <w:p w:rsidR="00000000" w:rsidDel="00000000" w:rsidP="00000000" w:rsidRDefault="00000000" w:rsidRPr="00000000" w14:paraId="000000AE">
      <w:pPr>
        <w:spacing w:after="0" w:lineRule="auto"/>
        <w:jc w:val="both"/>
        <w:rPr>
          <w:i w:val="1"/>
        </w:rPr>
      </w:pPr>
      <w:r w:rsidDel="00000000" w:rsidR="00000000" w:rsidRPr="00000000">
        <w:rPr>
          <w:sz w:val="16"/>
          <w:szCs w:val="16"/>
          <w:rtl w:val="0"/>
        </w:rPr>
        <w:t xml:space="preserve">Para ello, puede basarse en estudios prospectivos o artículos científicos relacionados sobre el futuro de la profesión. </w:t>
      </w:r>
      <w:r w:rsidDel="00000000" w:rsidR="00000000" w:rsidRPr="00000000">
        <w:rPr>
          <w:rtl w:val="0"/>
        </w:rPr>
      </w:r>
    </w:p>
    <w:p w:rsidR="00000000" w:rsidDel="00000000" w:rsidP="00000000" w:rsidRDefault="00000000" w:rsidRPr="00000000" w14:paraId="000000AF">
      <w:pPr>
        <w:spacing w:after="0" w:lineRule="auto"/>
        <w:jc w:val="both"/>
        <w:rPr>
          <w:i w:val="1"/>
        </w:rPr>
      </w:pPr>
      <w:r w:rsidDel="00000000" w:rsidR="00000000" w:rsidRPr="00000000">
        <w:rPr>
          <w:rtl w:val="0"/>
        </w:rPr>
      </w:r>
    </w:p>
    <w:p w:rsidR="00000000" w:rsidDel="00000000" w:rsidP="00000000" w:rsidRDefault="00000000" w:rsidRPr="00000000" w14:paraId="000000B0">
      <w:pPr>
        <w:spacing w:after="240" w:before="240" w:lineRule="auto"/>
        <w:jc w:val="both"/>
        <w:rPr>
          <w:i w:val="1"/>
        </w:rPr>
      </w:pPr>
      <w:r w:rsidDel="00000000" w:rsidR="00000000" w:rsidRPr="00000000">
        <w:rPr>
          <w:i w:val="1"/>
          <w:rtl w:val="0"/>
        </w:rPr>
        <w:t xml:space="preserve">La carrera de Sistemas de Computadores de ESPOL establece una base sólida mediante sus tres áreas de conocimiento (Hardware e IoT, Redes y Cloud, Sistemas y Ciberseguridad), preparando a los graduados para diseñar, administrar e implementar sistemas basados en computadores interconectados y liderar proyectos tecnológicos. Este perfil es pertinente para roles actuales como Ingeniero de Infraestructura o  Gerente TIC.</w:t>
      </w:r>
    </w:p>
    <w:p w:rsidR="00000000" w:rsidDel="00000000" w:rsidP="00000000" w:rsidRDefault="00000000" w:rsidRPr="00000000" w14:paraId="000000B1">
      <w:pPr>
        <w:spacing w:after="240" w:before="240" w:lineRule="auto"/>
        <w:jc w:val="both"/>
        <w:rPr>
          <w:i w:val="1"/>
        </w:rPr>
      </w:pPr>
      <w:r w:rsidDel="00000000" w:rsidR="00000000" w:rsidRPr="00000000">
        <w:rPr>
          <w:i w:val="1"/>
          <w:rtl w:val="0"/>
        </w:rPr>
        <w:t xml:space="preserve">Sin embargo, estudios prospectivos sobre el futuro de la profesión TIC hacia 2025-2030 indican una rápida evolución impulsada por tecnologías claves. Para una alineación óptima, la carrera profundizará en la aplicación de los sistemas de computadores en infraestructura física, i.e. sistemas ciber físicos, con utilidad en la optimización de operaciones de sistemas industriales tradicionales, la infraestructura tecnológica para su conectividad y su ciberseguridad. </w:t>
      </w:r>
    </w:p>
    <w:p w:rsidR="00000000" w:rsidDel="00000000" w:rsidP="00000000" w:rsidRDefault="00000000" w:rsidRPr="00000000" w14:paraId="000000B2">
      <w:pPr>
        <w:spacing w:after="240" w:before="240" w:lineRule="auto"/>
        <w:jc w:val="both"/>
        <w:rPr>
          <w:i w:val="1"/>
        </w:rPr>
      </w:pPr>
      <w:r w:rsidDel="00000000" w:rsidR="00000000" w:rsidRPr="00000000">
        <w:rPr>
          <w:i w:val="1"/>
          <w:rtl w:val="0"/>
        </w:rPr>
        <w:t xml:space="preserve">En esta línea, la ciberseguridad requiere un enfoque en resiliencia (respuesta a incidentes) especialmente en sistemas que tradicionalmente no han sido parte del área de TI, i.e. tecnologías operativas (OT, por sus siglas en inglés). Así también, en el área de TI, la seguridad Cloud/IoT, gestión de identidades de máquinas y arquitecturas Zero Trust, con un enfoque de privacidad. Las competencias en Cloud Computing, virtualización y, crucialmente, arquitecturas Edge son indispensables, incluyendo tecnologías como Infraestructura como Código (IaC) son fundamentales para gestionar la complejidad.  </w:t>
      </w:r>
    </w:p>
    <w:p w:rsidR="00000000" w:rsidDel="00000000" w:rsidP="00000000" w:rsidRDefault="00000000" w:rsidRPr="00000000" w14:paraId="000000B3">
      <w:pPr>
        <w:spacing w:after="240" w:before="240" w:lineRule="auto"/>
        <w:jc w:val="both"/>
        <w:rPr>
          <w:i w:val="1"/>
        </w:rPr>
      </w:pPr>
      <w:r w:rsidDel="00000000" w:rsidR="00000000" w:rsidRPr="00000000">
        <w:rPr>
          <w:i w:val="1"/>
          <w:rtl w:val="0"/>
        </w:rPr>
        <w:t xml:space="preserve">Finalmente, el desarrollo intencional de habilidades blandas es vital. La adaptabilidad y el aprendizaje continuo son primordiales ante la disrupción tecnológica. La comunicación efectiva, el pensamiento crítico y la resolución de problemas complementan la pericia técnica.  En conclusión, la carrera ofrece una base robusta que permite fomentar activamente la adaptabilidad y el aprendizaje continuo asegurará que sus graduados de Sistemas de Computadores lideren el dinámico futuro del sector TI.</w:t>
      </w:r>
    </w:p>
    <w:p w:rsidR="00000000" w:rsidDel="00000000" w:rsidP="00000000" w:rsidRDefault="00000000" w:rsidRPr="00000000" w14:paraId="000000B4">
      <w:pPr>
        <w:spacing w:after="0" w:lineRule="auto"/>
        <w:jc w:val="both"/>
        <w:rPr>
          <w:color w:val="4a86e8"/>
        </w:rPr>
      </w:pPr>
      <w:r w:rsidDel="00000000" w:rsidR="00000000" w:rsidRPr="00000000">
        <w:rPr>
          <w:rtl w:val="0"/>
        </w:rPr>
      </w:r>
    </w:p>
    <w:p w:rsidR="00000000" w:rsidDel="00000000" w:rsidP="00000000" w:rsidRDefault="00000000" w:rsidRPr="00000000" w14:paraId="000000B5">
      <w:pPr>
        <w:pStyle w:val="Heading2"/>
        <w:numPr>
          <w:ilvl w:val="0"/>
          <w:numId w:val="6"/>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Construcción del Perfil Profesional, Perfil de Egreso y Campos de Desempeño</w:t>
      </w:r>
    </w:p>
    <w:p w:rsidR="00000000" w:rsidDel="00000000" w:rsidP="00000000" w:rsidRDefault="00000000" w:rsidRPr="00000000" w14:paraId="000000B6">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Profesional (Max. 300 palabras)</w:t>
      </w:r>
    </w:p>
    <w:p w:rsidR="00000000" w:rsidDel="00000000" w:rsidP="00000000" w:rsidRDefault="00000000" w:rsidRPr="00000000" w14:paraId="000000B7">
      <w:pPr>
        <w:spacing w:after="0" w:lineRule="auto"/>
        <w:jc w:val="both"/>
        <w:rPr>
          <w:sz w:val="16"/>
          <w:szCs w:val="16"/>
        </w:rPr>
      </w:pPr>
      <w:r w:rsidDel="00000000" w:rsidR="00000000" w:rsidRPr="00000000">
        <w:rPr>
          <w:sz w:val="16"/>
          <w:szCs w:val="16"/>
          <w:rtl w:val="0"/>
        </w:rPr>
        <w:t xml:space="preserve">A partir del análisis epistemológico, pertinencia y proyección, ¿Qué competencias debe tener el graduado tras 3 a 5 años de experiencia profesional? </w:t>
      </w:r>
    </w:p>
    <w:p w:rsidR="00000000" w:rsidDel="00000000" w:rsidP="00000000" w:rsidRDefault="00000000" w:rsidRPr="00000000" w14:paraId="000000B8">
      <w:pPr>
        <w:spacing w:after="0" w:lineRule="auto"/>
        <w:jc w:val="both"/>
        <w:rPr>
          <w:sz w:val="16"/>
          <w:szCs w:val="16"/>
        </w:rPr>
      </w:pPr>
      <w:r w:rsidDel="00000000" w:rsidR="00000000" w:rsidRPr="00000000">
        <w:rPr>
          <w:rtl w:val="0"/>
        </w:rPr>
      </w:r>
    </w:p>
    <w:p w:rsidR="00000000" w:rsidDel="00000000" w:rsidP="00000000" w:rsidRDefault="00000000" w:rsidRPr="00000000" w14:paraId="000000B9">
      <w:pPr>
        <w:spacing w:after="0" w:line="276" w:lineRule="auto"/>
        <w:jc w:val="both"/>
        <w:rPr>
          <w:i w:val="1"/>
        </w:rPr>
      </w:pPr>
      <w:r w:rsidDel="00000000" w:rsidR="00000000" w:rsidRPr="00000000">
        <w:rPr>
          <w:i w:val="1"/>
          <w:rtl w:val="0"/>
        </w:rPr>
        <w:t xml:space="preserve">El/La </w:t>
      </w:r>
      <w:r w:rsidDel="00000000" w:rsidR="00000000" w:rsidRPr="00000000">
        <w:rPr>
          <w:b w:val="1"/>
          <w:i w:val="1"/>
          <w:rtl w:val="0"/>
        </w:rPr>
        <w:t xml:space="preserve">Ingeniero/a en Sistemas de Computadores</w:t>
      </w:r>
      <w:r w:rsidDel="00000000" w:rsidR="00000000" w:rsidRPr="00000000">
        <w:rPr>
          <w:i w:val="1"/>
          <w:rtl w:val="0"/>
        </w:rPr>
        <w:t xml:space="preserve"> podrá desempeñarse en </w:t>
      </w:r>
      <w:r w:rsidDel="00000000" w:rsidR="00000000" w:rsidRPr="00000000">
        <w:rPr>
          <w:b w:val="1"/>
          <w:i w:val="1"/>
          <w:rtl w:val="0"/>
        </w:rPr>
        <w:t xml:space="preserve">ámbitos</w:t>
      </w:r>
      <w:r w:rsidDel="00000000" w:rsidR="00000000" w:rsidRPr="00000000">
        <w:rPr>
          <w:i w:val="1"/>
          <w:rtl w:val="0"/>
        </w:rPr>
        <w:t xml:space="preserve"> como las redes de datos, desarrollo de sistemas de hardware, y ciberseguridad tanto en el sector público como privado, a nivel nacional e internacional. Estará capacitado/a para asumir funciones de </w:t>
      </w:r>
      <w:r w:rsidDel="00000000" w:rsidR="00000000" w:rsidRPr="00000000">
        <w:rPr>
          <w:b w:val="1"/>
          <w:i w:val="1"/>
          <w:rtl w:val="0"/>
        </w:rPr>
        <w:t xml:space="preserve">diseño, implementación y gestión de sistemas de computadores interconectados</w:t>
      </w:r>
      <w:r w:rsidDel="00000000" w:rsidR="00000000" w:rsidRPr="00000000">
        <w:rPr>
          <w:i w:val="1"/>
          <w:rtl w:val="0"/>
        </w:rPr>
        <w:t xml:space="preserve">, contribuyendo a </w:t>
      </w:r>
      <w:r w:rsidDel="00000000" w:rsidR="00000000" w:rsidRPr="00000000">
        <w:rPr>
          <w:b w:val="1"/>
          <w:i w:val="1"/>
          <w:rtl w:val="0"/>
        </w:rPr>
        <w:t xml:space="preserve">la optimización de procesos </w:t>
      </w:r>
      <w:r w:rsidDel="00000000" w:rsidR="00000000" w:rsidRPr="00000000">
        <w:rPr>
          <w:i w:val="1"/>
          <w:rtl w:val="0"/>
        </w:rPr>
        <w:t xml:space="preserve">en diversas organizaciones.</w:t>
      </w:r>
    </w:p>
    <w:p w:rsidR="00000000" w:rsidDel="00000000" w:rsidP="00000000" w:rsidRDefault="00000000" w:rsidRPr="00000000" w14:paraId="000000BA">
      <w:pPr>
        <w:spacing w:after="0" w:line="276" w:lineRule="auto"/>
        <w:jc w:val="both"/>
        <w:rPr>
          <w:i w:val="1"/>
        </w:rPr>
      </w:pPr>
      <w:r w:rsidDel="00000000" w:rsidR="00000000" w:rsidRPr="00000000">
        <w:rPr>
          <w:rtl w:val="0"/>
        </w:rPr>
      </w:r>
    </w:p>
    <w:p w:rsidR="00000000" w:rsidDel="00000000" w:rsidP="00000000" w:rsidRDefault="00000000" w:rsidRPr="00000000" w14:paraId="000000BB">
      <w:pPr>
        <w:spacing w:after="0" w:line="276" w:lineRule="auto"/>
        <w:jc w:val="both"/>
        <w:rPr>
          <w:i w:val="1"/>
        </w:rPr>
      </w:pPr>
      <w:r w:rsidDel="00000000" w:rsidR="00000000" w:rsidRPr="00000000">
        <w:rPr>
          <w:i w:val="1"/>
          <w:rtl w:val="0"/>
        </w:rPr>
        <w:t xml:space="preserve">Podrá especializarse en áreas como </w:t>
      </w:r>
      <w:r w:rsidDel="00000000" w:rsidR="00000000" w:rsidRPr="00000000">
        <w:rPr>
          <w:b w:val="1"/>
          <w:i w:val="1"/>
          <w:rtl w:val="0"/>
        </w:rPr>
        <w:t xml:space="preserve">redes de datos, Internet de las Cosas (IoT), ciberseguridad, despliegue de sistemas en la nube</w:t>
      </w:r>
      <w:r w:rsidDel="00000000" w:rsidR="00000000" w:rsidRPr="00000000">
        <w:rPr>
          <w:i w:val="1"/>
          <w:rtl w:val="0"/>
        </w:rPr>
        <w:t xml:space="preserve"> </w:t>
      </w:r>
      <w:r w:rsidDel="00000000" w:rsidR="00000000" w:rsidRPr="00000000">
        <w:rPr>
          <w:b w:val="1"/>
          <w:i w:val="1"/>
          <w:rtl w:val="0"/>
        </w:rPr>
        <w:t xml:space="preserve">y gestión de proyectos tecnológicos</w:t>
      </w:r>
      <w:r w:rsidDel="00000000" w:rsidR="00000000" w:rsidRPr="00000000">
        <w:rPr>
          <w:i w:val="1"/>
          <w:rtl w:val="0"/>
        </w:rPr>
        <w:t xml:space="preserve">. Además, tendrá la posibilidad de ejercer de manera independiente como </w:t>
      </w:r>
      <w:r w:rsidDel="00000000" w:rsidR="00000000" w:rsidRPr="00000000">
        <w:rPr>
          <w:b w:val="1"/>
          <w:i w:val="1"/>
          <w:rtl w:val="0"/>
        </w:rPr>
        <w:t xml:space="preserve">consultor/a especializado/a en tecnologías de información o emprendedor/a en el desarrollo de soluciones tecnológicas</w:t>
      </w:r>
      <w:r w:rsidDel="00000000" w:rsidR="00000000" w:rsidRPr="00000000">
        <w:rPr>
          <w:i w:val="1"/>
          <w:rtl w:val="0"/>
        </w:rPr>
        <w:t xml:space="preserve">.</w:t>
      </w:r>
    </w:p>
    <w:p w:rsidR="00000000" w:rsidDel="00000000" w:rsidP="00000000" w:rsidRDefault="00000000" w:rsidRPr="00000000" w14:paraId="000000BC">
      <w:pPr>
        <w:spacing w:after="0" w:line="276" w:lineRule="auto"/>
        <w:jc w:val="both"/>
        <w:rPr>
          <w:i w:val="1"/>
        </w:rPr>
      </w:pPr>
      <w:r w:rsidDel="00000000" w:rsidR="00000000" w:rsidRPr="00000000">
        <w:rPr>
          <w:rtl w:val="0"/>
        </w:rPr>
      </w:r>
    </w:p>
    <w:p w:rsidR="00000000" w:rsidDel="00000000" w:rsidP="00000000" w:rsidRDefault="00000000" w:rsidRPr="00000000" w14:paraId="000000BD">
      <w:pPr>
        <w:spacing w:after="0" w:line="276" w:lineRule="auto"/>
        <w:jc w:val="both"/>
        <w:rPr>
          <w:i w:val="1"/>
        </w:rPr>
      </w:pPr>
      <w:r w:rsidDel="00000000" w:rsidR="00000000" w:rsidRPr="00000000">
        <w:rPr>
          <w:i w:val="1"/>
          <w:rtl w:val="0"/>
        </w:rPr>
        <w:t xml:space="preserve">Su formación </w:t>
      </w:r>
      <w:r w:rsidDel="00000000" w:rsidR="00000000" w:rsidRPr="00000000">
        <w:rPr>
          <w:b w:val="1"/>
          <w:i w:val="1"/>
          <w:rtl w:val="0"/>
        </w:rPr>
        <w:t xml:space="preserve">interdisciplinaria e innovadora</w:t>
      </w:r>
      <w:r w:rsidDel="00000000" w:rsidR="00000000" w:rsidRPr="00000000">
        <w:rPr>
          <w:i w:val="1"/>
          <w:rtl w:val="0"/>
        </w:rPr>
        <w:t xml:space="preserve"> lo/la posicionará como un/a profesional capaz de </w:t>
      </w:r>
      <w:r w:rsidDel="00000000" w:rsidR="00000000" w:rsidRPr="00000000">
        <w:rPr>
          <w:b w:val="1"/>
          <w:i w:val="1"/>
          <w:rtl w:val="0"/>
        </w:rPr>
        <w:t xml:space="preserve">adaptarse a las rápidas transformaciones tecnológicas y de contribuir a la sostenibilidad y eficiencia de las organizaciones</w:t>
      </w:r>
      <w:r w:rsidDel="00000000" w:rsidR="00000000" w:rsidRPr="00000000">
        <w:rPr>
          <w:i w:val="1"/>
          <w:rtl w:val="0"/>
        </w:rPr>
        <w:t xml:space="preserve">. Gracias a su enfoque ético y su compromiso con la responsabilidad social, el ingeniero/a en sistemas de computadores no solo buscará el éxito profesional, sino también el bienestar de la sociedad, asegurando que las tecnologías que implemente estén alineadas con las necesidades y expectativas de las comunidades a las que sirve.</w:t>
      </w:r>
    </w:p>
    <w:p w:rsidR="00000000" w:rsidDel="00000000" w:rsidP="00000000" w:rsidRDefault="00000000" w:rsidRPr="00000000" w14:paraId="000000BE">
      <w:pPr>
        <w:spacing w:after="0" w:lineRule="auto"/>
        <w:jc w:val="both"/>
        <w:rPr>
          <w:sz w:val="16"/>
          <w:szCs w:val="16"/>
        </w:rPr>
      </w:pPr>
      <w:r w:rsidDel="00000000" w:rsidR="00000000" w:rsidRPr="00000000">
        <w:rPr>
          <w:rtl w:val="0"/>
        </w:rPr>
      </w:r>
    </w:p>
    <w:p w:rsidR="00000000" w:rsidDel="00000000" w:rsidP="00000000" w:rsidRDefault="00000000" w:rsidRPr="00000000" w14:paraId="000000BF">
      <w:pPr>
        <w:jc w:val="both"/>
        <w:rPr>
          <w:i w:val="1"/>
        </w:rPr>
      </w:pPr>
      <w:r w:rsidDel="00000000" w:rsidR="00000000" w:rsidRPr="00000000">
        <w:rPr>
          <w:rtl w:val="0"/>
        </w:rPr>
      </w:r>
    </w:p>
    <w:p w:rsidR="00000000" w:rsidDel="00000000" w:rsidP="00000000" w:rsidRDefault="00000000" w:rsidRPr="00000000" w14:paraId="000000C0">
      <w:pPr>
        <w:numPr>
          <w:ilvl w:val="1"/>
          <w:numId w:val="6"/>
        </w:numPr>
        <w:pBdr>
          <w:top w:space="0" w:sz="0" w:val="nil"/>
          <w:left w:space="0" w:sz="0" w:val="nil"/>
          <w:bottom w:space="0" w:sz="0" w:val="nil"/>
          <w:right w:space="0" w:sz="0" w:val="nil"/>
          <w:between w:space="0" w:sz="0" w:val="nil"/>
        </w:pBdr>
        <w:ind w:left="270" w:hanging="270"/>
        <w:jc w:val="both"/>
        <w:rPr>
          <w:color w:val="000000"/>
        </w:rPr>
      </w:pPr>
      <w:r w:rsidDel="00000000" w:rsidR="00000000" w:rsidRPr="00000000">
        <w:rPr>
          <w:color w:val="000000"/>
          <w:rtl w:val="0"/>
        </w:rPr>
        <w:t xml:space="preserve">Perfil de Egreso (Max. 300 palabras)</w:t>
      </w:r>
    </w:p>
    <w:p w:rsidR="00000000" w:rsidDel="00000000" w:rsidP="00000000" w:rsidRDefault="00000000" w:rsidRPr="00000000" w14:paraId="000000C1">
      <w:pPr>
        <w:spacing w:after="0" w:lineRule="auto"/>
        <w:jc w:val="both"/>
        <w:rPr>
          <w:sz w:val="16"/>
          <w:szCs w:val="16"/>
        </w:rPr>
      </w:pPr>
      <w:r w:rsidDel="00000000" w:rsidR="00000000" w:rsidRPr="00000000">
        <w:rPr>
          <w:sz w:val="16"/>
          <w:szCs w:val="16"/>
          <w:rtl w:val="0"/>
        </w:rPr>
        <w:t xml:space="preserve">A partir del análisis epistemológico, pertinencia y proyección ¿Qué competencias específicas deben desarrollar los estudiantes al finalizar la carrera? (Redactar las competencias respondiendo a las preguntas ¿qué? ¿cómo? y ¿para qué?)</w:t>
      </w:r>
    </w:p>
    <w:p w:rsidR="00000000" w:rsidDel="00000000" w:rsidP="00000000" w:rsidRDefault="00000000" w:rsidRPr="00000000" w14:paraId="000000C2">
      <w:pPr>
        <w:spacing w:after="0" w:lineRule="auto"/>
        <w:jc w:val="both"/>
        <w:rPr>
          <w:sz w:val="16"/>
          <w:szCs w:val="16"/>
        </w:rPr>
      </w:pPr>
      <w:r w:rsidDel="00000000" w:rsidR="00000000" w:rsidRPr="00000000">
        <w:rPr>
          <w:rtl w:val="0"/>
        </w:rPr>
      </w:r>
    </w:p>
    <w:p w:rsidR="00000000" w:rsidDel="00000000" w:rsidP="00000000" w:rsidRDefault="00000000" w:rsidRPr="00000000" w14:paraId="000000C3">
      <w:pPr>
        <w:spacing w:after="0" w:lineRule="auto"/>
        <w:jc w:val="both"/>
        <w:rPr>
          <w:i w:val="1"/>
        </w:rPr>
      </w:pPr>
      <w:r w:rsidDel="00000000" w:rsidR="00000000" w:rsidRPr="00000000">
        <w:rPr>
          <w:sz w:val="16"/>
          <w:szCs w:val="16"/>
          <w:rtl w:val="0"/>
        </w:rPr>
        <w:t xml:space="preserve">Agregar entre 2 y 4 competencias. </w:t>
      </w:r>
      <w:r w:rsidDel="00000000" w:rsidR="00000000" w:rsidRPr="00000000">
        <w:rPr>
          <w:rtl w:val="0"/>
        </w:rPr>
      </w:r>
    </w:p>
    <w:p w:rsidR="00000000" w:rsidDel="00000000" w:rsidP="00000000" w:rsidRDefault="00000000" w:rsidRPr="00000000" w14:paraId="000000C4">
      <w:pPr>
        <w:jc w:val="both"/>
        <w:rPr>
          <w:i w:val="1"/>
        </w:rPr>
      </w:pPr>
      <w:r w:rsidDel="00000000" w:rsidR="00000000" w:rsidRPr="00000000">
        <w:rPr>
          <w:rtl w:val="0"/>
        </w:rPr>
      </w:r>
    </w:p>
    <w:p w:rsidR="00000000" w:rsidDel="00000000" w:rsidP="00000000" w:rsidRDefault="00000000" w:rsidRPr="00000000" w14:paraId="000000C5">
      <w:pPr>
        <w:spacing w:after="240" w:before="240" w:lineRule="auto"/>
        <w:jc w:val="both"/>
        <w:rPr>
          <w:i w:val="1"/>
        </w:rPr>
      </w:pPr>
      <w:r w:rsidDel="00000000" w:rsidR="00000000" w:rsidRPr="00000000">
        <w:rPr>
          <w:i w:val="1"/>
          <w:rtl w:val="0"/>
        </w:rPr>
        <w:t xml:space="preserve">Al finalizar la carrera de Sistemas de Computadores en ESPOL, los graduados desarrollan competencias específicas clave, entre las que se destacan las siguientes:</w:t>
      </w:r>
    </w:p>
    <w:p w:rsidR="00000000" w:rsidDel="00000000" w:rsidP="00000000" w:rsidRDefault="00000000" w:rsidRPr="00000000" w14:paraId="000000C6">
      <w:pPr>
        <w:spacing w:after="240" w:before="240" w:lineRule="auto"/>
        <w:jc w:val="both"/>
        <w:rPr>
          <w:i w:val="1"/>
        </w:rPr>
      </w:pPr>
      <w:r w:rsidDel="00000000" w:rsidR="00000000" w:rsidRPr="00000000">
        <w:rPr>
          <w:i w:val="1"/>
          <w:rtl w:val="0"/>
        </w:rPr>
        <w:t xml:space="preserve">Una competencia fundamental es la capacidad para </w:t>
      </w:r>
      <w:r w:rsidDel="00000000" w:rsidR="00000000" w:rsidRPr="00000000">
        <w:rPr>
          <w:b w:val="1"/>
          <w:i w:val="1"/>
          <w:rtl w:val="0"/>
        </w:rPr>
        <w:t xml:space="preserve">diseñar, implementar y operar</w:t>
      </w:r>
      <w:r w:rsidDel="00000000" w:rsidR="00000000" w:rsidRPr="00000000">
        <w:rPr>
          <w:i w:val="1"/>
          <w:rtl w:val="0"/>
        </w:rPr>
        <w:t xml:space="preserve"> sistemas de computadoras interconectadas. Los estudiantes logran esto </w:t>
      </w:r>
      <w:r w:rsidDel="00000000" w:rsidR="00000000" w:rsidRPr="00000000">
        <w:rPr>
          <w:b w:val="1"/>
          <w:i w:val="1"/>
          <w:rtl w:val="0"/>
        </w:rPr>
        <w:t xml:space="preserve">mediante</w:t>
      </w:r>
      <w:r w:rsidDel="00000000" w:rsidR="00000000" w:rsidRPr="00000000">
        <w:rPr>
          <w:i w:val="1"/>
          <w:rtl w:val="0"/>
        </w:rPr>
        <w:t xml:space="preserve"> la aplicación integrada de sus conocimientos en hardware, software, redes y tecnologías de la información. El </w:t>
      </w:r>
      <w:r w:rsidDel="00000000" w:rsidR="00000000" w:rsidRPr="00000000">
        <w:rPr>
          <w:b w:val="1"/>
          <w:i w:val="1"/>
          <w:rtl w:val="0"/>
        </w:rPr>
        <w:t xml:space="preserve">propósito</w:t>
      </w:r>
      <w:r w:rsidDel="00000000" w:rsidR="00000000" w:rsidRPr="00000000">
        <w:rPr>
          <w:i w:val="1"/>
          <w:rtl w:val="0"/>
        </w:rPr>
        <w:t xml:space="preserve"> es crear, poner en marcha y mantener soluciones tecnológicas robustas que satisfagan las necesidades de diversas organizaciones, tanto a pequeña como a gran escala.</w:t>
      </w:r>
    </w:p>
    <w:p w:rsidR="00000000" w:rsidDel="00000000" w:rsidP="00000000" w:rsidRDefault="00000000" w:rsidRPr="00000000" w14:paraId="000000C7">
      <w:pPr>
        <w:spacing w:after="240" w:before="240" w:lineRule="auto"/>
        <w:jc w:val="both"/>
        <w:rPr>
          <w:i w:val="1"/>
        </w:rPr>
      </w:pPr>
      <w:r w:rsidDel="00000000" w:rsidR="00000000" w:rsidRPr="00000000">
        <w:rPr>
          <w:i w:val="1"/>
          <w:rtl w:val="0"/>
        </w:rPr>
        <w:t xml:space="preserve">Otra habilidad esencial que adquieren es la de </w:t>
      </w:r>
      <w:r w:rsidDel="00000000" w:rsidR="00000000" w:rsidRPr="00000000">
        <w:rPr>
          <w:b w:val="1"/>
          <w:i w:val="1"/>
          <w:rtl w:val="0"/>
        </w:rPr>
        <w:t xml:space="preserve">gestionar</w:t>
      </w:r>
      <w:r w:rsidDel="00000000" w:rsidR="00000000" w:rsidRPr="00000000">
        <w:rPr>
          <w:i w:val="1"/>
          <w:rtl w:val="0"/>
        </w:rPr>
        <w:t xml:space="preserve"> proyectos tecnológicos multidisciplinarios. Esto </w:t>
      </w:r>
      <w:r w:rsidDel="00000000" w:rsidR="00000000" w:rsidRPr="00000000">
        <w:rPr>
          <w:b w:val="1"/>
          <w:i w:val="1"/>
          <w:rtl w:val="0"/>
        </w:rPr>
        <w:t xml:space="preserve">implica</w:t>
      </w:r>
      <w:r w:rsidDel="00000000" w:rsidR="00000000" w:rsidRPr="00000000">
        <w:rPr>
          <w:i w:val="1"/>
          <w:rtl w:val="0"/>
        </w:rPr>
        <w:t xml:space="preserve"> aplicar habilidades de liderazgo y administración, integrar diversas tecnologías y considerar siempre la responsabilidad social y el desarrollo sostenible. El </w:t>
      </w:r>
      <w:r w:rsidDel="00000000" w:rsidR="00000000" w:rsidRPr="00000000">
        <w:rPr>
          <w:b w:val="1"/>
          <w:i w:val="1"/>
          <w:rtl w:val="0"/>
        </w:rPr>
        <w:t xml:space="preserve">objetivo</w:t>
      </w:r>
      <w:r w:rsidDel="00000000" w:rsidR="00000000" w:rsidRPr="00000000">
        <w:rPr>
          <w:i w:val="1"/>
          <w:rtl w:val="0"/>
        </w:rPr>
        <w:t xml:space="preserve"> es dirigir eficazmente equipos y recursos en la planificación y ejecución exitosa de iniciativas complejas basadas en sistemas y redes desde dispositivos embebidos hasta infraestructura en la nube.</w:t>
      </w:r>
    </w:p>
    <w:p w:rsidR="00000000" w:rsidDel="00000000" w:rsidP="00000000" w:rsidRDefault="00000000" w:rsidRPr="00000000" w14:paraId="000000C8">
      <w:pPr>
        <w:spacing w:after="240" w:before="240" w:lineRule="auto"/>
        <w:jc w:val="both"/>
        <w:rPr>
          <w:i w:val="1"/>
        </w:rPr>
      </w:pPr>
      <w:r w:rsidDel="00000000" w:rsidR="00000000" w:rsidRPr="00000000">
        <w:rPr>
          <w:i w:val="1"/>
          <w:rtl w:val="0"/>
        </w:rPr>
        <w:t xml:space="preserve">Finalmente, los egresados desarrollan la competencia de </w:t>
      </w:r>
      <w:r w:rsidDel="00000000" w:rsidR="00000000" w:rsidRPr="00000000">
        <w:rPr>
          <w:b w:val="1"/>
          <w:i w:val="1"/>
          <w:rtl w:val="0"/>
        </w:rPr>
        <w:t xml:space="preserve">administrar</w:t>
      </w:r>
      <w:r w:rsidDel="00000000" w:rsidR="00000000" w:rsidRPr="00000000">
        <w:rPr>
          <w:i w:val="1"/>
          <w:rtl w:val="0"/>
        </w:rPr>
        <w:t xml:space="preserve"> infraestructura informática y los servicios asociados. </w:t>
      </w:r>
      <w:r w:rsidDel="00000000" w:rsidR="00000000" w:rsidRPr="00000000">
        <w:rPr>
          <w:b w:val="1"/>
          <w:i w:val="1"/>
          <w:rtl w:val="0"/>
        </w:rPr>
        <w:t xml:space="preserve">Para</w:t>
      </w:r>
      <w:r w:rsidDel="00000000" w:rsidR="00000000" w:rsidRPr="00000000">
        <w:rPr>
          <w:i w:val="1"/>
          <w:rtl w:val="0"/>
        </w:rPr>
        <w:t xml:space="preserve"> ello, se valen de conocimientos especializados en networking, sistemas operativos, centros de datos y tecnologías de la información, centrado en la ciberseguridad de toda la infraestructura con el fin de garantizar la continua operatividad, disponibilidad y el rendimiento óptimo de las plataformas tecnológicas y servicios tecnológicos esenciales para las operaciones empresariales.</w:t>
      </w:r>
    </w:p>
    <w:p w:rsidR="00000000" w:rsidDel="00000000" w:rsidP="00000000" w:rsidRDefault="00000000" w:rsidRPr="00000000" w14:paraId="000000C9">
      <w:pPr>
        <w:jc w:val="both"/>
        <w:rPr>
          <w:i w:val="1"/>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4.3 Campos de Desempeño </w:t>
      </w:r>
    </w:p>
    <w:p w:rsidR="00000000" w:rsidDel="00000000" w:rsidP="00000000" w:rsidRDefault="00000000" w:rsidRPr="00000000" w14:paraId="000000CB">
      <w:pPr>
        <w:spacing w:after="0" w:lineRule="auto"/>
        <w:jc w:val="both"/>
        <w:rPr>
          <w:sz w:val="16"/>
          <w:szCs w:val="16"/>
        </w:rPr>
      </w:pPr>
      <w:r w:rsidDel="00000000" w:rsidR="00000000" w:rsidRPr="00000000">
        <w:rPr>
          <w:sz w:val="16"/>
          <w:szCs w:val="16"/>
          <w:rtl w:val="0"/>
        </w:rPr>
        <w:t xml:space="preserve">En esta sección, se espera que responda a la pregunta:</w:t>
      </w:r>
    </w:p>
    <w:p w:rsidR="00000000" w:rsidDel="00000000" w:rsidP="00000000" w:rsidRDefault="00000000" w:rsidRPr="00000000" w14:paraId="000000CC">
      <w:pPr>
        <w:numPr>
          <w:ilvl w:val="0"/>
          <w:numId w:val="3"/>
        </w:numPr>
        <w:spacing w:after="0" w:lineRule="auto"/>
        <w:ind w:left="720" w:hanging="360"/>
        <w:jc w:val="both"/>
        <w:rPr>
          <w:sz w:val="16"/>
          <w:szCs w:val="16"/>
        </w:rPr>
      </w:pPr>
      <w:r w:rsidDel="00000000" w:rsidR="00000000" w:rsidRPr="00000000">
        <w:rPr>
          <w:sz w:val="16"/>
          <w:szCs w:val="16"/>
          <w:rtl w:val="0"/>
        </w:rPr>
        <w:t xml:space="preserve">¿En qué áreas específicas podrá desempeñarse el graduado?</w:t>
      </w:r>
    </w:p>
    <w:p w:rsidR="00000000" w:rsidDel="00000000" w:rsidP="00000000" w:rsidRDefault="00000000" w:rsidRPr="00000000" w14:paraId="000000CD">
      <w:pPr>
        <w:spacing w:after="0" w:lineRule="auto"/>
        <w:jc w:val="both"/>
        <w:rPr>
          <w:sz w:val="16"/>
          <w:szCs w:val="16"/>
        </w:rPr>
      </w:pPr>
      <w:r w:rsidDel="00000000" w:rsidR="00000000" w:rsidRPr="00000000">
        <w:rPr>
          <w:sz w:val="16"/>
          <w:szCs w:val="16"/>
          <w:rtl w:val="0"/>
        </w:rPr>
        <w:t xml:space="preserve">Agregar entre 3 a 5 áreas de desempeño. A continuación, se describe un ejemplo:</w:t>
      </w:r>
    </w:p>
    <w:p w:rsidR="00000000" w:rsidDel="00000000" w:rsidP="00000000" w:rsidRDefault="00000000" w:rsidRPr="00000000" w14:paraId="000000CE">
      <w:pPr>
        <w:spacing w:after="0" w:lineRule="auto"/>
        <w:jc w:val="both"/>
        <w:rPr>
          <w:sz w:val="16"/>
          <w:szCs w:val="16"/>
        </w:rPr>
      </w:pPr>
      <w:r w:rsidDel="00000000" w:rsidR="00000000" w:rsidRPr="00000000">
        <w:rPr>
          <w:rtl w:val="0"/>
        </w:rPr>
      </w:r>
    </w:p>
    <w:p w:rsidR="00000000" w:rsidDel="00000000" w:rsidP="00000000" w:rsidRDefault="00000000" w:rsidRPr="00000000" w14:paraId="000000CF">
      <w:pPr>
        <w:spacing w:after="0" w:lineRule="auto"/>
        <w:jc w:val="both"/>
        <w:rPr>
          <w:sz w:val="16"/>
          <w:szCs w:val="16"/>
        </w:rPr>
      </w:pPr>
      <w:r w:rsidDel="00000000" w:rsidR="00000000" w:rsidRPr="00000000">
        <w:rPr>
          <w:i w:val="1"/>
          <w:rtl w:val="0"/>
        </w:rPr>
        <w:t xml:space="preserve">El profesional en Sistemas de Computadores se podrá desempeñar particularmente en las áreas:</w:t>
      </w:r>
      <w:r w:rsidDel="00000000" w:rsidR="00000000" w:rsidRPr="00000000">
        <w:rPr>
          <w:rtl w:val="0"/>
        </w:rPr>
      </w:r>
    </w:p>
    <w:p w:rsidR="00000000" w:rsidDel="00000000" w:rsidP="00000000" w:rsidRDefault="00000000" w:rsidRPr="00000000" w14:paraId="000000D0">
      <w:pPr>
        <w:spacing w:after="0" w:lineRule="auto"/>
        <w:jc w:val="both"/>
        <w:rPr>
          <w:sz w:val="16"/>
          <w:szCs w:val="16"/>
        </w:rPr>
      </w:pPr>
      <w:r w:rsidDel="00000000" w:rsidR="00000000" w:rsidRPr="00000000">
        <w:rPr>
          <w:rtl w:val="0"/>
        </w:rPr>
      </w:r>
    </w:p>
    <w:p w:rsidR="00000000" w:rsidDel="00000000" w:rsidP="00000000" w:rsidRDefault="00000000" w:rsidRPr="00000000" w14:paraId="000000D1">
      <w:pPr>
        <w:spacing w:after="0" w:lineRule="auto"/>
        <w:jc w:val="both"/>
        <w:rPr>
          <w:sz w:val="16"/>
          <w:szCs w:val="16"/>
        </w:rPr>
      </w:pPr>
      <w:r w:rsidDel="00000000" w:rsidR="00000000" w:rsidRPr="00000000">
        <w:rPr>
          <w:b w:val="1"/>
          <w:i w:val="1"/>
          <w:rtl w:val="0"/>
        </w:rPr>
        <w:t xml:space="preserve">Redes, Internet y Clouds</w:t>
      </w:r>
      <w:r w:rsidDel="00000000" w:rsidR="00000000" w:rsidRPr="00000000">
        <w:rPr>
          <w:rtl w:val="0"/>
        </w:rPr>
      </w:r>
    </w:p>
    <w:p w:rsidR="00000000" w:rsidDel="00000000" w:rsidP="00000000" w:rsidRDefault="00000000" w:rsidRPr="00000000" w14:paraId="000000D2">
      <w:pPr>
        <w:spacing w:after="0" w:lineRule="auto"/>
        <w:jc w:val="both"/>
        <w:rPr>
          <w:sz w:val="16"/>
          <w:szCs w:val="16"/>
        </w:rPr>
      </w:pPr>
      <w:r w:rsidDel="00000000" w:rsidR="00000000" w:rsidRPr="00000000">
        <w:rPr>
          <w:i w:val="1"/>
          <w:rtl w:val="0"/>
        </w:rPr>
        <w:t xml:space="preserve">Se enfoca en implementar y gestionar infraestructuras de red para garantizar conectividad; administrar servicios en la nube desplegando soluciones escalables como contenedores  y servidores virtualizados; optimizar el rendimiento de Internet mediante balanceo de carga y protocolos avanzados; y proteger los sistemas con firewalls, VPNs y monitoreo contra ciberamenazas, asegurando alta disponibilidad, escalabilidad y eficiencia en entornos empresariales y de TI. </w:t>
      </w:r>
      <w:r w:rsidDel="00000000" w:rsidR="00000000" w:rsidRPr="00000000">
        <w:rPr>
          <w:rtl w:val="0"/>
        </w:rPr>
      </w:r>
    </w:p>
    <w:p w:rsidR="00000000" w:rsidDel="00000000" w:rsidP="00000000" w:rsidRDefault="00000000" w:rsidRPr="00000000" w14:paraId="000000D3">
      <w:pPr>
        <w:spacing w:after="0" w:lineRule="auto"/>
        <w:jc w:val="both"/>
        <w:rPr>
          <w:sz w:val="16"/>
          <w:szCs w:val="16"/>
        </w:rPr>
      </w:pPr>
      <w:r w:rsidDel="00000000" w:rsidR="00000000" w:rsidRPr="00000000">
        <w:rPr>
          <w:rtl w:val="0"/>
        </w:rPr>
      </w:r>
    </w:p>
    <w:p w:rsidR="00000000" w:rsidDel="00000000" w:rsidP="00000000" w:rsidRDefault="00000000" w:rsidRPr="00000000" w14:paraId="000000D4">
      <w:pPr>
        <w:spacing w:after="0" w:lineRule="auto"/>
        <w:jc w:val="both"/>
        <w:rPr>
          <w:rFonts w:ascii="Arial" w:cs="Arial" w:eastAsia="Arial" w:hAnsi="Arial"/>
          <w:i w:val="1"/>
          <w:sz w:val="24"/>
          <w:szCs w:val="24"/>
        </w:rPr>
      </w:pPr>
      <w:r w:rsidDel="00000000" w:rsidR="00000000" w:rsidRPr="00000000">
        <w:rPr>
          <w:b w:val="1"/>
          <w:i w:val="1"/>
          <w:rtl w:val="0"/>
        </w:rPr>
        <w:t xml:space="preserve">Hardware y Sistemas IoT</w:t>
      </w:r>
      <w:r w:rsidDel="00000000" w:rsidR="00000000" w:rsidRPr="00000000">
        <w:rPr>
          <w:rtl w:val="0"/>
        </w:rPr>
      </w:r>
    </w:p>
    <w:p w:rsidR="00000000" w:rsidDel="00000000" w:rsidP="00000000" w:rsidRDefault="00000000" w:rsidRPr="00000000" w14:paraId="000000D5">
      <w:pPr>
        <w:spacing w:after="0" w:lineRule="auto"/>
        <w:jc w:val="both"/>
        <w:rPr>
          <w:i w:val="1"/>
        </w:rPr>
      </w:pPr>
      <w:r w:rsidDel="00000000" w:rsidR="00000000" w:rsidRPr="00000000">
        <w:rPr>
          <w:i w:val="1"/>
          <w:rtl w:val="0"/>
        </w:rPr>
        <w:t xml:space="preserve">Se enfoca en el diseño, desarrollo y optimización de sistemas embebidos y dispositivos inteligentes, integrando componentes electrónicos programables con software de bajo nivel y plataformas IoT; implementa protocolos de comunicación para conectar dispositivos a la nube, desarrolla aplicaciones para gestión de datos en edge computing, y garantiza la eficiencia energética y seguridad en sistemas hardware-software, desde wearables y domótica hasta soluciones industriales y ciudades inteligentes, estableciendo una conexión con el mundo físico y el digital mediante procesamiento en el edge.</w:t>
      </w:r>
    </w:p>
    <w:p w:rsidR="00000000" w:rsidDel="00000000" w:rsidP="00000000" w:rsidRDefault="00000000" w:rsidRPr="00000000" w14:paraId="000000D6">
      <w:pPr>
        <w:spacing w:after="0" w:lineRule="auto"/>
        <w:jc w:val="both"/>
        <w:rPr>
          <w:i w:val="1"/>
        </w:rPr>
      </w:pPr>
      <w:r w:rsidDel="00000000" w:rsidR="00000000" w:rsidRPr="00000000">
        <w:rPr>
          <w:rtl w:val="0"/>
        </w:rPr>
      </w:r>
    </w:p>
    <w:p w:rsidR="00000000" w:rsidDel="00000000" w:rsidP="00000000" w:rsidRDefault="00000000" w:rsidRPr="00000000" w14:paraId="000000D7">
      <w:pPr>
        <w:spacing w:after="0" w:lineRule="auto"/>
        <w:jc w:val="both"/>
        <w:rPr>
          <w:sz w:val="16"/>
          <w:szCs w:val="16"/>
        </w:rPr>
      </w:pPr>
      <w:r w:rsidDel="00000000" w:rsidR="00000000" w:rsidRPr="00000000">
        <w:rPr>
          <w:b w:val="1"/>
          <w:i w:val="1"/>
          <w:rtl w:val="0"/>
        </w:rPr>
        <w:t xml:space="preserve">Sistemas y Ciberseguridad</w:t>
      </w:r>
      <w:r w:rsidDel="00000000" w:rsidR="00000000" w:rsidRPr="00000000">
        <w:rPr>
          <w:rtl w:val="0"/>
        </w:rPr>
      </w:r>
    </w:p>
    <w:p w:rsidR="00000000" w:rsidDel="00000000" w:rsidP="00000000" w:rsidRDefault="00000000" w:rsidRPr="00000000" w14:paraId="000000D8">
      <w:pPr>
        <w:spacing w:after="0" w:lineRule="auto"/>
        <w:jc w:val="both"/>
        <w:rPr>
          <w:i w:val="1"/>
        </w:rPr>
      </w:pPr>
      <w:r w:rsidDel="00000000" w:rsidR="00000000" w:rsidRPr="00000000">
        <w:rPr>
          <w:i w:val="1"/>
          <w:rtl w:val="0"/>
        </w:rPr>
        <w:t xml:space="preserve">Se enfocan en las tecnologías y los procesos que permiten el funcionamiento de los sistemas informáticos, así como las medidas de seguridad necesarias para protegerlos de posibles amenazas, garantizando la integridad, confidencialidad y disponibilidad de los datos; esto incluye la configuración y hardening de sistemas operativos, administración de redes seguras, detección y respuesta a amenazas, especialmente en los sistemas ciberfísicos; además, desarrolla políticas de seguridad, realiza pentesting para identificar vulnerabilidades y aplica medidas proactivas para proteger sistemas de computadores críticos en entornos on-premise, cloud o híbridos contra ciberataques. </w:t>
      </w:r>
    </w:p>
    <w:p w:rsidR="00000000" w:rsidDel="00000000" w:rsidP="00000000" w:rsidRDefault="00000000" w:rsidRPr="00000000" w14:paraId="000000D9">
      <w:pPr>
        <w:spacing w:after="0" w:lineRule="auto"/>
        <w:jc w:val="both"/>
        <w:rPr>
          <w:i w:val="1"/>
        </w:rPr>
      </w:pPr>
      <w:r w:rsidDel="00000000" w:rsidR="00000000" w:rsidRPr="00000000">
        <w:rPr>
          <w:rtl w:val="0"/>
        </w:rPr>
      </w:r>
    </w:p>
    <w:p w:rsidR="00000000" w:rsidDel="00000000" w:rsidP="00000000" w:rsidRDefault="00000000" w:rsidRPr="00000000" w14:paraId="000000DA">
      <w:pPr>
        <w:spacing w:after="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B">
      <w:pPr>
        <w:spacing w:after="0" w:lineRule="auto"/>
        <w:jc w:val="both"/>
        <w:rPr>
          <w:sz w:val="16"/>
          <w:szCs w:val="16"/>
        </w:rPr>
      </w:pPr>
      <w:r w:rsidDel="00000000" w:rsidR="00000000" w:rsidRPr="00000000">
        <w:rPr>
          <w:rtl w:val="0"/>
        </w:rPr>
      </w:r>
    </w:p>
    <w:p w:rsidR="00000000" w:rsidDel="00000000" w:rsidP="00000000" w:rsidRDefault="00000000" w:rsidRPr="00000000" w14:paraId="000000DC">
      <w:pPr>
        <w:spacing w:after="0" w:lineRule="auto"/>
        <w:jc w:val="both"/>
        <w:rPr>
          <w:sz w:val="16"/>
          <w:szCs w:val="16"/>
        </w:rPr>
      </w:pPr>
      <w:r w:rsidDel="00000000" w:rsidR="00000000" w:rsidRPr="00000000">
        <w:rPr>
          <w:rtl w:val="0"/>
        </w:rPr>
      </w:r>
    </w:p>
    <w:p w:rsidR="00000000" w:rsidDel="00000000" w:rsidP="00000000" w:rsidRDefault="00000000" w:rsidRPr="00000000" w14:paraId="000000DD">
      <w:pPr>
        <w:spacing w:after="0" w:lineRule="auto"/>
        <w:jc w:val="both"/>
        <w:rPr>
          <w:sz w:val="16"/>
          <w:szCs w:val="16"/>
        </w:rPr>
      </w:pPr>
      <w:r w:rsidDel="00000000" w:rsidR="00000000" w:rsidRPr="00000000">
        <w:rPr>
          <w:rtl w:val="0"/>
        </w:rPr>
      </w:r>
    </w:p>
    <w:p w:rsidR="00000000" w:rsidDel="00000000" w:rsidP="00000000" w:rsidRDefault="00000000" w:rsidRPr="00000000" w14:paraId="000000DE">
      <w:pPr>
        <w:pStyle w:val="Heading2"/>
        <w:numPr>
          <w:ilvl w:val="0"/>
          <w:numId w:val="6"/>
        </w:numPr>
        <w:tabs>
          <w:tab w:val="left" w:leader="none" w:pos="270"/>
        </w:tabs>
        <w:ind w:left="180" w:hanging="1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Matriz de Coherencia del Análisis Curricular</w:t>
      </w:r>
    </w:p>
    <w:p w:rsidR="00000000" w:rsidDel="00000000" w:rsidP="00000000" w:rsidRDefault="00000000" w:rsidRPr="00000000" w14:paraId="000000DF">
      <w:pPr>
        <w:jc w:val="both"/>
        <w:rPr>
          <w:sz w:val="16"/>
          <w:szCs w:val="16"/>
        </w:rPr>
      </w:pPr>
      <w:r w:rsidDel="00000000" w:rsidR="00000000" w:rsidRPr="00000000">
        <w:rPr>
          <w:sz w:val="16"/>
          <w:szCs w:val="16"/>
          <w:rtl w:val="0"/>
        </w:rPr>
        <w:t xml:space="preserve">Esta matriz permite verificar si existe coherencia entre el análisis realizado (epistemológico, de relevancia y prospectivo) y los resultados de la carrera: perfil profesional, perfil de egreso y campos de desempeño. Marque "</w:t>
      </w:r>
      <w:sdt>
        <w:sdtPr>
          <w:tag w:val="goog_rdk_0"/>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Sí" o "</w:t>
      </w:r>
      <w:sdt>
        <w:sdtPr>
          <w:tag w:val="goog_rdk_1"/>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sz w:val="16"/>
          <w:szCs w:val="16"/>
          <w:rtl w:val="0"/>
        </w:rPr>
        <w:t xml:space="preserve"> No" según corresponda en cada caso.</w:t>
      </w:r>
    </w:p>
    <w:tbl>
      <w:tblPr>
        <w:tblStyle w:val="Table2"/>
        <w:tblW w:w="9020.0" w:type="dxa"/>
        <w:jc w:val="left"/>
        <w:tblBorders>
          <w:top w:color="283583" w:space="0" w:sz="4" w:val="single"/>
          <w:left w:color="283583" w:space="0" w:sz="4" w:val="single"/>
          <w:bottom w:color="283583" w:space="0" w:sz="4" w:val="single"/>
          <w:right w:color="283583" w:space="0" w:sz="4" w:val="single"/>
          <w:insideH w:color="283583" w:space="0" w:sz="4" w:val="single"/>
          <w:insideV w:color="283583" w:space="0" w:sz="4" w:val="single"/>
        </w:tblBorders>
        <w:tblLayout w:type="fixed"/>
        <w:tblLook w:val="0000"/>
      </w:tblPr>
      <w:tblGrid>
        <w:gridCol w:w="2160"/>
        <w:gridCol w:w="501"/>
        <w:gridCol w:w="1755"/>
        <w:gridCol w:w="501"/>
        <w:gridCol w:w="1806"/>
        <w:gridCol w:w="479"/>
        <w:gridCol w:w="1818"/>
        <w:tblGridChange w:id="0">
          <w:tblGrid>
            <w:gridCol w:w="2160"/>
            <w:gridCol w:w="501"/>
            <w:gridCol w:w="1755"/>
            <w:gridCol w:w="501"/>
            <w:gridCol w:w="1806"/>
            <w:gridCol w:w="479"/>
            <w:gridCol w:w="1818"/>
          </w:tblGrid>
        </w:tblGridChange>
      </w:tblGrid>
      <w:tr>
        <w:trPr>
          <w:cantSplit w:val="0"/>
          <w:trHeight w:val="782" w:hRule="atLeast"/>
          <w:tblHeader w:val="1"/>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before="46" w:line="240" w:lineRule="auto"/>
              <w:rPr>
                <w:color w:val="000000"/>
              </w:rPr>
            </w:pPr>
            <w:bookmarkStart w:colFirst="0" w:colLast="0" w:name="_heading=h.kkh7ijybjdxn" w:id="1"/>
            <w:bookmarkEnd w:id="1"/>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ind w:left="524" w:firstLine="0"/>
              <w:rPr>
                <w:b w:val="1"/>
                <w:color w:val="000000"/>
              </w:rPr>
            </w:pPr>
            <w:r w:rsidDel="00000000" w:rsidR="00000000" w:rsidRPr="00000000">
              <w:rPr>
                <w:b w:val="1"/>
                <w:color w:val="ffffff"/>
                <w:rtl w:val="0"/>
              </w:rPr>
              <w:t xml:space="preserve">Eje de análisis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169" w:line="235" w:lineRule="auto"/>
              <w:ind w:left="420" w:right="256" w:hanging="151"/>
              <w:rPr>
                <w:b w:val="1"/>
                <w:color w:val="000000"/>
              </w:rPr>
            </w:pPr>
            <w:r w:rsidDel="00000000" w:rsidR="00000000" w:rsidRPr="00000000">
              <w:rPr>
                <w:b w:val="1"/>
                <w:color w:val="ffffff"/>
                <w:rtl w:val="0"/>
              </w:rPr>
              <w:t xml:space="preserve">¿Cómo se refleja en el perfil profesional?</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before="169" w:line="235" w:lineRule="auto"/>
              <w:ind w:left="507" w:right="281" w:hanging="212"/>
              <w:rPr>
                <w:b w:val="1"/>
                <w:color w:val="000000"/>
              </w:rPr>
            </w:pPr>
            <w:r w:rsidDel="00000000" w:rsidR="00000000" w:rsidRPr="00000000">
              <w:rPr>
                <w:b w:val="1"/>
                <w:color w:val="ffffff"/>
                <w:rtl w:val="0"/>
              </w:rPr>
              <w:t xml:space="preserve">¿Cómo se refleja en el perfil de egreso?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before="169" w:line="235" w:lineRule="auto"/>
              <w:ind w:left="211" w:right="176" w:hanging="16.000000000000014"/>
              <w:rPr>
                <w:b w:val="1"/>
                <w:color w:val="000000"/>
              </w:rPr>
            </w:pPr>
            <w:r w:rsidDel="00000000" w:rsidR="00000000" w:rsidRPr="00000000">
              <w:rPr>
                <w:b w:val="1"/>
                <w:color w:val="ffffff"/>
                <w:rtl w:val="0"/>
              </w:rPr>
              <w:t xml:space="preserve">¿Cómo se traduce en los campos de desempeño?</w:t>
            </w:r>
            <w:r w:rsidDel="00000000" w:rsidR="00000000" w:rsidRPr="00000000">
              <w:rPr>
                <w:rtl w:val="0"/>
              </w:rPr>
            </w:r>
          </w:p>
        </w:tc>
      </w:tr>
      <w:tr>
        <w:trPr>
          <w:cantSplit w:val="0"/>
          <w:trHeight w:val="1313" w:hRule="atLeast"/>
          <w:tblHeader w:val="0"/>
        </w:trPr>
        <w:tc>
          <w:tcPr>
            <w:tcBorders>
              <w:top w:color="000000" w:space="0" w:sz="0" w:val="nil"/>
              <w:bottom w:color="000000" w:space="0" w:sz="0" w:val="nil"/>
            </w:tcBorders>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before="36" w:line="240" w:lineRule="auto"/>
              <w:rPr>
                <w:color w:val="00000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Fundamentación epistemológica</w:t>
            </w:r>
          </w:p>
        </w:tc>
        <w:tc>
          <w:tcPr>
            <w:gridSpan w:val="2"/>
            <w:tcBorders>
              <w:top w:color="000000" w:space="0" w:sz="0" w:val="nil"/>
              <w:bottom w:color="000000" w:space="0" w:sz="0" w:val="nil"/>
            </w:tcBorders>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35" w:lineRule="auto"/>
              <w:ind w:left="85" w:right="74" w:firstLine="0"/>
              <w:rPr>
                <w:color w:val="000000"/>
              </w:rPr>
            </w:pPr>
            <w:r w:rsidDel="00000000" w:rsidR="00000000" w:rsidRPr="00000000">
              <w:rPr>
                <w:color w:val="000000"/>
                <w:rtl w:val="0"/>
              </w:rPr>
              <w:t xml:space="preserve">¿Se evidencian los conceptos y teorías clave de la disciplina en el quehacer profesional?</w:t>
            </w:r>
          </w:p>
        </w:tc>
        <w:tc>
          <w:tcPr>
            <w:gridSpan w:val="2"/>
            <w:tcBorders>
              <w:top w:color="000000" w:space="0" w:sz="0" w:val="nil"/>
              <w:bottom w:color="000000" w:space="0" w:sz="0" w:val="nil"/>
            </w:tcBorders>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35" w:lineRule="auto"/>
              <w:ind w:left="86" w:right="152" w:firstLine="0"/>
              <w:rPr>
                <w:color w:val="000000"/>
              </w:rPr>
            </w:pPr>
            <w:r w:rsidDel="00000000" w:rsidR="00000000" w:rsidRPr="00000000">
              <w:rPr>
                <w:color w:val="000000"/>
                <w:rtl w:val="0"/>
              </w:rPr>
              <w:t xml:space="preserve">¿Se traducen los marcos teóricos en competencias concretas?</w:t>
            </w:r>
          </w:p>
        </w:tc>
        <w:tc>
          <w:tcPr>
            <w:gridSpan w:val="2"/>
            <w:tcBorders>
              <w:top w:color="000000" w:space="0" w:sz="0" w:val="nil"/>
              <w:bottom w:color="000000" w:space="0" w:sz="0" w:val="nil"/>
            </w:tcBorders>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before="60" w:line="240" w:lineRule="auto"/>
              <w:rPr>
                <w:color w:val="000000"/>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35" w:lineRule="auto"/>
              <w:ind w:left="87" w:right="67" w:firstLine="0"/>
              <w:rPr>
                <w:color w:val="000000"/>
              </w:rPr>
            </w:pPr>
            <w:r w:rsidDel="00000000" w:rsidR="00000000" w:rsidRPr="00000000">
              <w:rPr>
                <w:color w:val="000000"/>
                <w:rtl w:val="0"/>
              </w:rPr>
              <w:t xml:space="preserve">¿Los ámbitos de acción reflejan las bases disciplinares de la carrera?</w:t>
            </w:r>
          </w:p>
        </w:tc>
      </w:tr>
      <w:tr>
        <w:trPr>
          <w:cantSplit w:val="0"/>
          <w:trHeight w:val="567" w:hRule="atLeast"/>
          <w:tblHeader w:val="0"/>
        </w:trPr>
        <w:tc>
          <w:tcPr>
            <w:tcBorders>
              <w:top w:color="000000" w:space="0" w:sz="0" w:val="nil"/>
            </w:tcBorders>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before="9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578"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02" name="Shape 40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04" name="Shape 40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06" name="Shape 40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08" name="Shape 40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9" name="Shape 40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578" name="image43.png"/>
                      <a:graphic>
                        <a:graphicData uri="http://schemas.openxmlformats.org/drawingml/2006/picture">
                          <pic:pic>
                            <pic:nvPicPr>
                              <pic:cNvPr id="0" name="image4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before="9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80"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22" name="Shape 42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24" name="Shape 42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26" name="Shape 42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28" name="Shape 42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9" name="Shape 42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80"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before="9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83"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52" name="Shape 45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54" name="Shape 45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56" name="Shape 45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58" name="Shape 45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9" name="Shape 45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83" name="image48.png"/>
                      <a:graphic>
                        <a:graphicData uri="http://schemas.openxmlformats.org/drawingml/2006/picture">
                          <pic:pic>
                            <pic:nvPicPr>
                              <pic:cNvPr id="0" name="image4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before="9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560"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28" name="Shape 22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30" name="Shape 23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32" name="Shape 23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34" name="Shape 23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560"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before="98"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61"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38" name="Shape 23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40" name="Shape 24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42" name="Shape 24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44" name="Shape 24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61"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before="98"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62"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48" name="Shape 24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50" name="Shape 25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52" name="Shape 25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54" name="Shape 25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62"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149" w:hRule="atLeast"/>
          <w:tblHeader w:val="0"/>
        </w:trPr>
        <w:tc>
          <w:tcPr>
            <w:tcBorders>
              <w:bottom w:color="000000" w:space="0" w:sz="0" w:val="nil"/>
            </w:tcBorders>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before="107" w:line="240" w:lineRule="auto"/>
              <w:rPr>
                <w:color w:val="00000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235" w:lineRule="auto"/>
              <w:ind w:left="85" w:right="362" w:firstLine="0"/>
              <w:rPr>
                <w:color w:val="000000"/>
              </w:rPr>
            </w:pPr>
            <w:r w:rsidDel="00000000" w:rsidR="00000000" w:rsidRPr="00000000">
              <w:rPr>
                <w:color w:val="000000"/>
                <w:rtl w:val="0"/>
              </w:rPr>
              <w:t xml:space="preserve">Enfoque constructivista</w:t>
            </w:r>
          </w:p>
        </w:tc>
        <w:tc>
          <w:tcPr>
            <w:gridSpan w:val="2"/>
            <w:tcBorders>
              <w:bottom w:color="000000" w:space="0" w:sz="0" w:val="nil"/>
            </w:tcBorders>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before="116" w:line="235" w:lineRule="auto"/>
              <w:ind w:left="85" w:right="74" w:firstLine="0"/>
              <w:rPr>
                <w:color w:val="000000"/>
              </w:rPr>
            </w:pPr>
            <w:r w:rsidDel="00000000" w:rsidR="00000000" w:rsidRPr="00000000">
              <w:rPr>
                <w:color w:val="000000"/>
                <w:rtl w:val="0"/>
              </w:rPr>
              <w:t xml:space="preserve">¿El perfil muestra un profesional autónomo, reflexivo y con experiencia aplicada?</w:t>
            </w:r>
          </w:p>
        </w:tc>
        <w:tc>
          <w:tcPr>
            <w:gridSpan w:val="2"/>
            <w:tcBorders>
              <w:bottom w:color="000000" w:space="0" w:sz="0" w:val="nil"/>
            </w:tcBorders>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before="116" w:line="235" w:lineRule="auto"/>
              <w:ind w:left="86" w:right="152" w:firstLine="0"/>
              <w:rPr>
                <w:color w:val="000000"/>
              </w:rPr>
            </w:pPr>
            <w:r w:rsidDel="00000000" w:rsidR="00000000" w:rsidRPr="00000000">
              <w:rPr>
                <w:color w:val="000000"/>
                <w:rtl w:val="0"/>
              </w:rPr>
              <w:t xml:space="preserve">¿Las competencias se vinculan con metodologías activas y aprendizaje experiencial?</w:t>
            </w:r>
          </w:p>
        </w:tc>
        <w:tc>
          <w:tcPr>
            <w:gridSpan w:val="2"/>
            <w:tcBorders>
              <w:bottom w:color="000000" w:space="0" w:sz="0" w:val="nil"/>
            </w:tcBorders>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before="116" w:line="235" w:lineRule="auto"/>
              <w:ind w:left="87" w:right="67" w:firstLine="0"/>
              <w:rPr>
                <w:color w:val="000000"/>
              </w:rPr>
            </w:pPr>
            <w:r w:rsidDel="00000000" w:rsidR="00000000" w:rsidRPr="00000000">
              <w:rPr>
                <w:color w:val="000000"/>
                <w:rtl w:val="0"/>
              </w:rPr>
              <w:t xml:space="preserve">¿Se espera que el graduado se desempeñe en contextos reales, colaborativos y complejos?</w:t>
            </w:r>
          </w:p>
        </w:tc>
      </w:tr>
      <w:tr>
        <w:trPr>
          <w:cantSplit w:val="0"/>
          <w:trHeight w:val="446" w:hRule="atLeast"/>
          <w:tblHeader w:val="0"/>
        </w:trPr>
        <w:tc>
          <w:tcPr>
            <w:tcBorders>
              <w:top w:color="000000" w:space="0" w:sz="0" w:val="nil"/>
            </w:tcBorders>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after="0" w:before="11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563"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58" name="Shape 25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60" name="Shape 26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62" name="Shape 26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64" name="Shape 26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50800</wp:posOffset>
                      </wp:positionV>
                      <wp:extent cx="149225" cy="149225"/>
                      <wp:effectExtent b="0" l="0" r="0" t="0"/>
                      <wp:wrapNone/>
                      <wp:docPr id="1471525563"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before="11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64"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68" name="Shape 26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70" name="Shape 27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72" name="Shape 27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74" name="Shape 27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64"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before="11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51"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37" name="Shape 137"/>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39" name="Shape 139"/>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41" name="Shape 141"/>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43" name="Shape 14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5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before="11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552"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47" name="Shape 147"/>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49" name="Shape 149"/>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51" name="Shape 151"/>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53" name="Shape 15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50800</wp:posOffset>
                      </wp:positionV>
                      <wp:extent cx="149225" cy="149225"/>
                      <wp:effectExtent b="0" l="0" r="0" t="0"/>
                      <wp:wrapNone/>
                      <wp:docPr id="147152555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before="113" w:line="240" w:lineRule="auto"/>
              <w:ind w:left="87"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49"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17" name="Shape 117"/>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19" name="Shape 119"/>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21" name="Shape 121"/>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23" name="Shape 12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50800</wp:posOffset>
                      </wp:positionV>
                      <wp:extent cx="149225" cy="149225"/>
                      <wp:effectExtent b="0" l="0" r="0" t="0"/>
                      <wp:wrapNone/>
                      <wp:docPr id="147152554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after="0" w:before="11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50"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27" name="Shape 127"/>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29" name="Shape 129"/>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31" name="Shape 131"/>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33" name="Shape 133"/>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50800</wp:posOffset>
                      </wp:positionV>
                      <wp:extent cx="149225" cy="149225"/>
                      <wp:effectExtent b="0" l="0" r="0" t="0"/>
                      <wp:wrapNone/>
                      <wp:docPr id="147152555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961" w:hRule="atLeast"/>
          <w:tblHeader w:val="0"/>
        </w:trPr>
        <w:tc>
          <w:tcPr>
            <w:tcBorders>
              <w:bottom w:color="000000" w:space="0" w:sz="0" w:val="nil"/>
            </w:tcBorders>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before="219" w:line="240" w:lineRule="auto"/>
              <w:rPr>
                <w:color w:val="000000"/>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Inclusión de perspectivas diversas</w:t>
            </w:r>
          </w:p>
        </w:tc>
        <w:tc>
          <w:tcPr>
            <w:gridSpan w:val="2"/>
            <w:tcBorders>
              <w:bottom w:color="000000" w:space="0" w:sz="0" w:val="nil"/>
            </w:tcBorders>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before="108" w:line="235" w:lineRule="auto"/>
              <w:ind w:left="84" w:right="566" w:firstLine="0"/>
              <w:rPr>
                <w:color w:val="000000"/>
              </w:rPr>
            </w:pPr>
            <w:r w:rsidDel="00000000" w:rsidR="00000000" w:rsidRPr="00000000">
              <w:rPr>
                <w:color w:val="000000"/>
                <w:rtl w:val="0"/>
              </w:rPr>
              <w:t xml:space="preserve">¿El perfil profesional integra enfoques interdisciplinarios?</w:t>
            </w:r>
          </w:p>
        </w:tc>
        <w:tc>
          <w:tcPr>
            <w:gridSpan w:val="2"/>
            <w:tcBorders>
              <w:bottom w:color="000000" w:space="0" w:sz="0" w:val="nil"/>
            </w:tcBorders>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before="123" w:line="235" w:lineRule="auto"/>
              <w:ind w:left="85" w:right="152" w:firstLine="0"/>
              <w:rPr>
                <w:color w:val="000000"/>
              </w:rPr>
            </w:pPr>
            <w:r w:rsidDel="00000000" w:rsidR="00000000" w:rsidRPr="00000000">
              <w:rPr>
                <w:color w:val="000000"/>
                <w:rtl w:val="0"/>
              </w:rPr>
              <w:t xml:space="preserve">¿El perfil de egreso considera diversidad de contextos y saberes?</w:t>
            </w:r>
          </w:p>
        </w:tc>
        <w:tc>
          <w:tcPr>
            <w:gridSpan w:val="2"/>
            <w:tcBorders>
              <w:bottom w:color="000000" w:space="0" w:sz="0" w:val="nil"/>
            </w:tcBorders>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before="108" w:line="235" w:lineRule="auto"/>
              <w:ind w:left="86" w:right="67" w:firstLine="0"/>
              <w:rPr>
                <w:color w:val="000000"/>
              </w:rPr>
            </w:pPr>
            <w:r w:rsidDel="00000000" w:rsidR="00000000" w:rsidRPr="00000000">
              <w:rPr>
                <w:color w:val="000000"/>
                <w:rtl w:val="0"/>
              </w:rPr>
              <w:t xml:space="preserve">¿Los campos laborales incluyen áreas emergentes, sostenibles o sociales?</w:t>
            </w:r>
          </w:p>
        </w:tc>
      </w:tr>
      <w:tr>
        <w:trPr>
          <w:cantSplit w:val="0"/>
          <w:trHeight w:val="388" w:hRule="atLeast"/>
          <w:tblHeader w:val="0"/>
        </w:trPr>
        <w:tc>
          <w:tcPr>
            <w:tcBorders>
              <w:top w:color="000000" w:space="0" w:sz="0" w:val="nil"/>
            </w:tcBorders>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after="0" w:before="63"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558"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08" name="Shape 20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10" name="Shape 21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12" name="Shape 21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14" name="Shape 21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558"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after="0" w:before="63"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59"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18" name="Shape 21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20" name="Shape 22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22" name="Shape 22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24" name="Shape 22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59"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before="48"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56"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88" name="Shape 18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90" name="Shape 19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92" name="Shape 19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94" name="Shape 19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5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before="48"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557"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98" name="Shape 19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00" name="Shape 20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02" name="Shape 20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04" name="Shape 20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25400</wp:posOffset>
                      </wp:positionV>
                      <wp:extent cx="149225" cy="149225"/>
                      <wp:effectExtent b="0" l="0" r="0" t="0"/>
                      <wp:wrapNone/>
                      <wp:docPr id="1471525557"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before="63"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54"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68" name="Shape 16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70" name="Shape 17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72" name="Shape 17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74" name="Shape 17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5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before="63" w:line="240" w:lineRule="auto"/>
              <w:ind w:left="293"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55"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78" name="Shape 178"/>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80" name="Shape 180"/>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82" name="Shape 182"/>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84" name="Shape 184"/>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5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509" w:hRule="atLeast"/>
          <w:tblHeader w:val="0"/>
        </w:trPr>
        <w:tc>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before="175" w:line="240" w:lineRule="auto"/>
              <w:rPr>
                <w:color w:val="000000"/>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nacional</w:t>
            </w:r>
          </w:p>
        </w:tc>
        <w:tc>
          <w:tcPr>
            <w:gridSpan w:val="2"/>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before="188" w:line="235" w:lineRule="auto"/>
              <w:ind w:left="84" w:right="74" w:firstLine="0"/>
              <w:rPr>
                <w:color w:val="000000"/>
              </w:rPr>
            </w:pPr>
            <w:r w:rsidDel="00000000" w:rsidR="00000000" w:rsidRPr="00000000">
              <w:rPr>
                <w:color w:val="000000"/>
                <w:rtl w:val="0"/>
              </w:rPr>
              <w:t xml:space="preserve">¿Responde a necesidades estratégicas del país o sector productivo local?</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tabs>
                <w:tab w:val="left" w:leader="none" w:pos="765"/>
              </w:tabs>
              <w:spacing w:after="0" w:before="227"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542"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5" name="Shape 4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7" name="Shape 4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9" name="Shape 4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51" name="Shape 5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139700</wp:posOffset>
                      </wp:positionV>
                      <wp:extent cx="149225" cy="149225"/>
                      <wp:effectExtent b="0" l="0" r="0" t="0"/>
                      <wp:wrapNone/>
                      <wp:docPr id="147152554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540"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5" name="Shape 2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7" name="Shape 2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9" name="Shape 2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1" name="Shape 3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139700</wp:posOffset>
                      </wp:positionV>
                      <wp:extent cx="149225" cy="149225"/>
                      <wp:effectExtent b="0" l="0" r="0" t="0"/>
                      <wp:wrapNone/>
                      <wp:docPr id="147152554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before="188" w:line="235" w:lineRule="auto"/>
              <w:ind w:left="85" w:right="152" w:firstLine="0"/>
              <w:rPr>
                <w:color w:val="000000"/>
              </w:rPr>
            </w:pPr>
            <w:r w:rsidDel="00000000" w:rsidR="00000000" w:rsidRPr="00000000">
              <w:rPr>
                <w:color w:val="000000"/>
                <w:rtl w:val="0"/>
              </w:rPr>
              <w:t xml:space="preserve">¿Las competencias responden a prioridades del desarrollo nacional?</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tabs>
                <w:tab w:val="left" w:leader="none" w:pos="766"/>
              </w:tabs>
              <w:spacing w:after="0" w:before="227"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541"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5" name="Shape 3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7" name="Shape 3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9" name="Shape 3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1" name="Shape 4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54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538"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5" name="Shape 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7" name="Shape 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9" name="Shape 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1" name="Shape 1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53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before="188" w:line="235" w:lineRule="auto"/>
              <w:ind w:left="86" w:right="73" w:firstLine="0"/>
              <w:rPr>
                <w:color w:val="000000"/>
              </w:rPr>
            </w:pPr>
            <w:r w:rsidDel="00000000" w:rsidR="00000000" w:rsidRPr="00000000">
              <w:rPr>
                <w:color w:val="000000"/>
                <w:rtl w:val="0"/>
              </w:rPr>
              <w:t xml:space="preserve">¿Se incluyen sectores o roles clave en el desarrollo económico y social del país?</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tabs>
                <w:tab w:val="left" w:leader="none" w:pos="768"/>
              </w:tabs>
              <w:spacing w:after="0" w:before="227" w:line="240" w:lineRule="auto"/>
              <w:ind w:left="87"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539"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15" name="Shape 1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17" name="Shape 1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19" name="Shape 1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1" name="Shape 2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139700</wp:posOffset>
                      </wp:positionV>
                      <wp:extent cx="149225" cy="149225"/>
                      <wp:effectExtent b="0" l="0" r="0" t="0"/>
                      <wp:wrapNone/>
                      <wp:docPr id="147152553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546"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85" name="Shape 8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87" name="Shape 8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89" name="Shape 8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91" name="Shape 9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139700</wp:posOffset>
                      </wp:positionV>
                      <wp:extent cx="149225" cy="149225"/>
                      <wp:effectExtent b="0" l="0" r="0" t="0"/>
                      <wp:wrapNone/>
                      <wp:docPr id="147152554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058" w:hRule="atLeast"/>
          <w:tblHeader w:val="0"/>
        </w:trPr>
        <w:tc>
          <w:tcPr>
            <w:tcBorders>
              <w:bottom w:color="000000" w:space="0" w:sz="0" w:val="nil"/>
            </w:tcBorders>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before="192" w:line="240" w:lineRule="auto"/>
              <w:rPr>
                <w:color w:val="000000"/>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Pertinencia global / ODS</w:t>
            </w:r>
          </w:p>
        </w:tc>
        <w:tc>
          <w:tcPr>
            <w:gridSpan w:val="2"/>
            <w:tcBorders>
              <w:bottom w:color="000000" w:space="0" w:sz="0" w:val="nil"/>
            </w:tcBorders>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before="89" w:line="235" w:lineRule="auto"/>
              <w:ind w:left="84" w:right="74" w:firstLine="0"/>
              <w:rPr>
                <w:color w:val="000000"/>
              </w:rPr>
            </w:pPr>
            <w:r w:rsidDel="00000000" w:rsidR="00000000" w:rsidRPr="00000000">
              <w:rPr>
                <w:color w:val="000000"/>
                <w:rtl w:val="0"/>
              </w:rPr>
              <w:t xml:space="preserve">¿El perfil promueve un profesional con visión global y compromiso sostenible?</w:t>
            </w:r>
          </w:p>
        </w:tc>
        <w:tc>
          <w:tcPr>
            <w:gridSpan w:val="2"/>
            <w:tcBorders>
              <w:bottom w:color="000000" w:space="0" w:sz="0" w:val="nil"/>
            </w:tcBorders>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before="204" w:line="235" w:lineRule="auto"/>
              <w:ind w:left="85" w:firstLine="0"/>
              <w:rPr>
                <w:color w:val="000000"/>
              </w:rPr>
            </w:pPr>
            <w:r w:rsidDel="00000000" w:rsidR="00000000" w:rsidRPr="00000000">
              <w:rPr>
                <w:color w:val="000000"/>
                <w:rtl w:val="0"/>
              </w:rPr>
              <w:t xml:space="preserve">¿Se consideran habilidades para enfrentar desafíos globales?</w:t>
            </w:r>
          </w:p>
        </w:tc>
        <w:tc>
          <w:tcPr>
            <w:gridSpan w:val="2"/>
            <w:tcBorders>
              <w:bottom w:color="000000" w:space="0" w:sz="0" w:val="nil"/>
            </w:tcBorders>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before="219" w:line="235" w:lineRule="auto"/>
              <w:ind w:left="86" w:right="67" w:firstLine="0"/>
              <w:rPr>
                <w:color w:val="000000"/>
              </w:rPr>
            </w:pPr>
            <w:r w:rsidDel="00000000" w:rsidR="00000000" w:rsidRPr="00000000">
              <w:rPr>
                <w:color w:val="000000"/>
                <w:rtl w:val="0"/>
              </w:rPr>
              <w:t xml:space="preserve">¿Incluye ámbitos en de- safíos sostenibles?</w:t>
            </w:r>
          </w:p>
        </w:tc>
      </w:tr>
      <w:tr>
        <w:trPr>
          <w:cantSplit w:val="0"/>
          <w:trHeight w:val="484" w:hRule="atLeast"/>
          <w:tblHeader w:val="0"/>
        </w:trPr>
        <w:tc>
          <w:tcPr>
            <w:tcBorders>
              <w:top w:color="000000" w:space="0" w:sz="0" w:val="nil"/>
            </w:tcBorders>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before="178"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547"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95" name="Shape 9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97" name="Shape 9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99" name="Shape 9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101" name="Shape 10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101600</wp:posOffset>
                      </wp:positionV>
                      <wp:extent cx="149225" cy="149225"/>
                      <wp:effectExtent b="0" l="0" r="0" t="0"/>
                      <wp:wrapNone/>
                      <wp:docPr id="147152554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before="178"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544"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65" name="Shape 6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67" name="Shape 6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69" name="Shape 6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71" name="Shape 7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101600</wp:posOffset>
                      </wp:positionV>
                      <wp:extent cx="149225" cy="149225"/>
                      <wp:effectExtent b="0" l="0" r="0" t="0"/>
                      <wp:wrapNone/>
                      <wp:docPr id="147152554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before="63"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545"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75" name="Shape 7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77" name="Shape 7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79" name="Shape 7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81" name="Shape 8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38100</wp:posOffset>
                      </wp:positionV>
                      <wp:extent cx="149225" cy="149225"/>
                      <wp:effectExtent b="0" l="0" r="0" t="0"/>
                      <wp:wrapNone/>
                      <wp:docPr id="147152554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before="63" w:line="240" w:lineRule="auto"/>
              <w:ind w:left="270"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543"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55" name="Shape 55"/>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57" name="Shape 57"/>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59" name="Shape 59"/>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61" name="Shape 61"/>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38100</wp:posOffset>
                      </wp:positionV>
                      <wp:extent cx="149225" cy="149225"/>
                      <wp:effectExtent b="0" l="0" r="0" t="0"/>
                      <wp:wrapNone/>
                      <wp:docPr id="147152554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before="48"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75"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72" name="Shape 37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74" name="Shape 37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76" name="Shape 37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78" name="Shape 37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9" name="Shape 37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25400</wp:posOffset>
                      </wp:positionV>
                      <wp:extent cx="149225" cy="149225"/>
                      <wp:effectExtent b="0" l="0" r="0" t="0"/>
                      <wp:wrapNone/>
                      <wp:docPr id="1471525575"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before="48" w:line="240" w:lineRule="auto"/>
              <w:ind w:left="24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76"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82" name="Shape 38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84" name="Shape 38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86" name="Shape 38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88" name="Shape 38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9" name="Shape 38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76"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088" w:hRule="atLeast"/>
          <w:tblHeader w:val="0"/>
        </w:trPr>
        <w:tc>
          <w:tcPr>
            <w:tcBorders>
              <w:bottom w:color="000000" w:space="0" w:sz="0" w:val="nil"/>
            </w:tcBorders>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before="103" w:line="240" w:lineRule="auto"/>
              <w:rPr>
                <w:color w:val="000000"/>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35" w:lineRule="auto"/>
              <w:ind w:left="84" w:right="362" w:firstLine="0"/>
              <w:rPr>
                <w:color w:val="000000"/>
              </w:rPr>
            </w:pPr>
            <w:r w:rsidDel="00000000" w:rsidR="00000000" w:rsidRPr="00000000">
              <w:rPr>
                <w:color w:val="000000"/>
                <w:rtl w:val="0"/>
              </w:rPr>
              <w:t xml:space="preserve">Tendencias emergentes</w:t>
            </w:r>
          </w:p>
        </w:tc>
        <w:tc>
          <w:tcPr>
            <w:gridSpan w:val="2"/>
            <w:tcBorders>
              <w:bottom w:color="000000" w:space="0" w:sz="0" w:val="nil"/>
            </w:tcBorders>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before="227" w:line="235" w:lineRule="auto"/>
              <w:ind w:left="84" w:right="74" w:firstLine="0"/>
              <w:rPr>
                <w:color w:val="000000"/>
              </w:rPr>
            </w:pPr>
            <w:r w:rsidDel="00000000" w:rsidR="00000000" w:rsidRPr="00000000">
              <w:rPr>
                <w:color w:val="000000"/>
                <w:rtl w:val="0"/>
              </w:rPr>
              <w:t xml:space="preserve">¿El perfil incorpora tecnologías o enfoques que están en crecimiento?</w:t>
            </w:r>
          </w:p>
        </w:tc>
        <w:tc>
          <w:tcPr>
            <w:gridSpan w:val="2"/>
            <w:tcBorders>
              <w:bottom w:color="000000" w:space="0" w:sz="0" w:val="nil"/>
            </w:tcBorders>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before="112" w:line="235" w:lineRule="auto"/>
              <w:ind w:left="85" w:right="152" w:firstLine="0"/>
              <w:rPr>
                <w:color w:val="000000"/>
              </w:rPr>
            </w:pPr>
            <w:r w:rsidDel="00000000" w:rsidR="00000000" w:rsidRPr="00000000">
              <w:rPr>
                <w:color w:val="000000"/>
                <w:rtl w:val="0"/>
              </w:rPr>
              <w:t xml:space="preserve">¿Las competencias incluyen el manejo de herramientas actuales y adaptabilidad?</w:t>
            </w:r>
          </w:p>
        </w:tc>
        <w:tc>
          <w:tcPr>
            <w:gridSpan w:val="2"/>
            <w:tcBorders>
              <w:bottom w:color="000000" w:space="0" w:sz="0" w:val="nil"/>
            </w:tcBorders>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before="227" w:line="235" w:lineRule="auto"/>
              <w:ind w:left="86" w:right="67" w:firstLine="0"/>
              <w:rPr>
                <w:color w:val="000000"/>
              </w:rPr>
            </w:pPr>
            <w:r w:rsidDel="00000000" w:rsidR="00000000" w:rsidRPr="00000000">
              <w:rPr>
                <w:color w:val="000000"/>
                <w:rtl w:val="0"/>
              </w:rPr>
              <w:t xml:space="preserve">¿Se proyectan campos laborales que se vinculen con lo emergente?</w:t>
            </w:r>
          </w:p>
        </w:tc>
      </w:tr>
      <w:tr>
        <w:trPr>
          <w:cantSplit w:val="0"/>
          <w:trHeight w:val="500" w:hRule="atLeast"/>
          <w:tblHeader w:val="0"/>
        </w:trPr>
        <w:tc>
          <w:tcPr>
            <w:tcBorders>
              <w:top w:color="000000" w:space="0" w:sz="0" w:val="nil"/>
            </w:tcBorders>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before="55" w:line="240" w:lineRule="auto"/>
              <w:ind w:left="84"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573"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52" name="Shape 35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54" name="Shape 35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56" name="Shape 35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58" name="Shape 35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9" name="Shape 35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25400</wp:posOffset>
                      </wp:positionV>
                      <wp:extent cx="149225" cy="149225"/>
                      <wp:effectExtent b="0" l="0" r="0" t="0"/>
                      <wp:wrapNone/>
                      <wp:docPr id="1471525573"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before="55" w:line="240" w:lineRule="auto"/>
              <w:ind w:left="268"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74"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62" name="Shape 36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64" name="Shape 36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66" name="Shape 36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68" name="Shape 36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9" name="Shape 36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25400</wp:posOffset>
                      </wp:positionV>
                      <wp:extent cx="149225" cy="149225"/>
                      <wp:effectExtent b="0" l="0" r="0" t="0"/>
                      <wp:wrapNone/>
                      <wp:docPr id="1471525574"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before="170" w:line="240" w:lineRule="auto"/>
              <w:ind w:left="85"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571"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32" name="Shape 33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34" name="Shape 33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36" name="Shape 33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38" name="Shape 33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9" name="Shape 33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149225" cy="149225"/>
                      <wp:effectExtent b="0" l="0" r="0" t="0"/>
                      <wp:wrapNone/>
                      <wp:docPr id="1471525571"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before="170" w:line="240" w:lineRule="auto"/>
              <w:ind w:left="269"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572"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42" name="Shape 34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44" name="Shape 34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46" name="Shape 34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48" name="Shape 34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9" name="Shape 34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88900</wp:posOffset>
                      </wp:positionV>
                      <wp:extent cx="149225" cy="149225"/>
                      <wp:effectExtent b="0" l="0" r="0" t="0"/>
                      <wp:wrapNone/>
                      <wp:docPr id="1471525572"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right w:color="000000" w:space="0" w:sz="0" w:val="nil"/>
            </w:tcBorders>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before="55" w:line="240" w:lineRule="auto"/>
              <w:ind w:left="86" w:firstLine="0"/>
              <w:rPr>
                <w:color w:val="000000"/>
              </w:rPr>
            </w:pPr>
            <w:r w:rsidDel="00000000" w:rsidR="00000000" w:rsidRPr="00000000">
              <w:rPr>
                <w:color w:val="000000"/>
                <w:rtl w:val="0"/>
              </w:rPr>
              <w:t xml:space="preserve">Sí</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581"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32" name="Shape 43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34" name="Shape 43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36" name="Shape 43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38" name="Shape 43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9" name="Shape 43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wp:posOffset>
                      </wp:positionV>
                      <wp:extent cx="149225" cy="149225"/>
                      <wp:effectExtent b="0" l="0" r="0" t="0"/>
                      <wp:wrapNone/>
                      <wp:docPr id="1471525581" name="image46.png"/>
                      <a:graphic>
                        <a:graphicData uri="http://schemas.openxmlformats.org/drawingml/2006/picture">
                          <pic:pic>
                            <pic:nvPicPr>
                              <pic:cNvPr id="0" name="image46.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tcBorders>
              <w:top w:color="000000" w:space="0" w:sz="0" w:val="nil"/>
              <w:left w:color="000000" w:space="0" w:sz="0" w:val="nil"/>
            </w:tcBorders>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before="55" w:line="240" w:lineRule="auto"/>
              <w:ind w:left="292" w:firstLine="0"/>
              <w:rPr>
                <w:color w:val="000000"/>
              </w:rPr>
            </w:pPr>
            <w:r w:rsidDel="00000000" w:rsidR="00000000" w:rsidRPr="00000000">
              <w:rPr>
                <w:color w:val="000000"/>
                <w:rtl w:val="0"/>
              </w:rPr>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582"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42" name="Shape 44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44" name="Shape 44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46" name="Shape 44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48" name="Shape 44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9" name="Shape 44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12700</wp:posOffset>
                      </wp:positionV>
                      <wp:extent cx="149225" cy="149225"/>
                      <wp:effectExtent b="0" l="0" r="0" t="0"/>
                      <wp:wrapNone/>
                      <wp:docPr id="1471525582" name="image47.png"/>
                      <a:graphic>
                        <a:graphicData uri="http://schemas.openxmlformats.org/drawingml/2006/picture">
                          <pic:pic>
                            <pic:nvPicPr>
                              <pic:cNvPr id="0" name="image47.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r>
        <w:trPr>
          <w:cantSplit w:val="0"/>
          <w:trHeight w:val="1640" w:hRule="atLeast"/>
          <w:tblHeader w:val="0"/>
        </w:trPr>
        <w:tc>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before="6" w:line="240" w:lineRule="auto"/>
              <w:rPr>
                <w:color w:val="000000"/>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ind w:left="84" w:firstLine="0"/>
              <w:rPr>
                <w:color w:val="000000"/>
              </w:rPr>
            </w:pPr>
            <w:r w:rsidDel="00000000" w:rsidR="00000000" w:rsidRPr="00000000">
              <w:rPr>
                <w:color w:val="000000"/>
                <w:rtl w:val="0"/>
              </w:rPr>
              <w:t xml:space="preserve">Estudios prospectivos</w:t>
            </w:r>
          </w:p>
        </w:tc>
        <w:tc>
          <w:tcPr>
            <w:gridSpan w:val="2"/>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before="168" w:line="235" w:lineRule="auto"/>
              <w:ind w:left="84" w:right="74" w:firstLine="0"/>
              <w:rPr>
                <w:color w:val="000000"/>
              </w:rPr>
            </w:pPr>
            <w:r w:rsidDel="00000000" w:rsidR="00000000" w:rsidRPr="00000000">
              <w:rPr>
                <w:color w:val="000000"/>
                <w:rtl w:val="0"/>
              </w:rPr>
              <w:t xml:space="preserve">¿El perfil anticipa el futuro de la profesión?</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before="158" w:line="240" w:lineRule="auto"/>
              <w:rPr>
                <w:color w:val="000000"/>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tabs>
                <w:tab w:val="left" w:leader="none" w:pos="764"/>
              </w:tabs>
              <w:spacing w:after="0" w:line="240" w:lineRule="auto"/>
              <w:ind w:left="84"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577"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92" name="Shape 39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94" name="Shape 39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96" name="Shape 39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98" name="Shape 39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9" name="Shape 39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0</wp:posOffset>
                      </wp:positionV>
                      <wp:extent cx="149225" cy="149225"/>
                      <wp:effectExtent b="0" l="0" r="0" t="0"/>
                      <wp:wrapNone/>
                      <wp:docPr id="1471525577"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579"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412" name="Shape 412"/>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414" name="Shape 414"/>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416" name="Shape 416"/>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418" name="Shape 418"/>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9" name="Shape 419"/>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0</wp:posOffset>
                      </wp:positionV>
                      <wp:extent cx="149225" cy="149225"/>
                      <wp:effectExtent b="0" l="0" r="0" t="0"/>
                      <wp:wrapNone/>
                      <wp:docPr id="1471525579"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before="138" w:line="235" w:lineRule="auto"/>
              <w:ind w:left="85" w:right="152" w:firstLine="0"/>
              <w:rPr>
                <w:color w:val="000000"/>
              </w:rPr>
            </w:pPr>
            <w:r w:rsidDel="00000000" w:rsidR="00000000" w:rsidRPr="00000000">
              <w:rPr>
                <w:color w:val="000000"/>
                <w:rtl w:val="0"/>
              </w:rPr>
              <w:t xml:space="preserve">¿Las competencias responden a escenarios futuros proyectados por el sector?</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tabs>
                <w:tab w:val="left" w:leader="none" w:pos="765"/>
              </w:tabs>
              <w:spacing w:after="0" w:before="228" w:line="240" w:lineRule="auto"/>
              <w:ind w:left="85"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569"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21" name="Shape 321"/>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23" name="Shape 323"/>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25" name="Shape 325"/>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27" name="Shape 32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8" name="Shape 32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569"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567"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01" name="Shape 301"/>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03" name="Shape 303"/>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05" name="Shape 305"/>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07" name="Shape 30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567"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c>
          <w:tcPr>
            <w:gridSpan w:val="2"/>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before="138" w:line="235" w:lineRule="auto"/>
              <w:ind w:left="86" w:right="71" w:firstLine="0"/>
              <w:rPr>
                <w:color w:val="000000"/>
              </w:rPr>
            </w:pPr>
            <w:r w:rsidDel="00000000" w:rsidR="00000000" w:rsidRPr="00000000">
              <w:rPr>
                <w:color w:val="000000"/>
                <w:rtl w:val="0"/>
              </w:rPr>
              <w:t xml:space="preserve">¿Se identifican nuevos espacios o funciones donde el profesional tendrá demanda?</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tabs>
                <w:tab w:val="left" w:leader="none" w:pos="766"/>
              </w:tabs>
              <w:spacing w:after="0" w:before="228" w:line="240" w:lineRule="auto"/>
              <w:ind w:left="86" w:firstLine="0"/>
              <w:rPr>
                <w:color w:val="000000"/>
              </w:rPr>
            </w:pPr>
            <w:r w:rsidDel="00000000" w:rsidR="00000000" w:rsidRPr="00000000">
              <w:rPr>
                <w:color w:val="000000"/>
                <w:rtl w:val="0"/>
              </w:rPr>
              <w:t xml:space="preserve">Sí</w:t>
              <w:tab/>
              <w:t xml:space="preserve">No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568"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311" name="Shape 311"/>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313" name="Shape 313"/>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315" name="Shape 315"/>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317" name="Shape 31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8" name="Shape 31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127000</wp:posOffset>
                      </wp:positionV>
                      <wp:extent cx="149225" cy="149225"/>
                      <wp:effectExtent b="0" l="0" r="0" t="0"/>
                      <wp:wrapNone/>
                      <wp:docPr id="1471525568"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566" name=""/>
                      <a:graphic>
                        <a:graphicData uri="http://schemas.microsoft.com/office/word/2010/wordprocessingGroup">
                          <wpg:wgp>
                            <wpg:cNvGrpSpPr/>
                            <wpg:grpSpPr>
                              <a:xfrm>
                                <a:off x="5271375" y="3705375"/>
                                <a:ext cx="149225" cy="149225"/>
                                <a:chOff x="5271375" y="3705375"/>
                                <a:chExt cx="149250" cy="149250"/>
                              </a:xfrm>
                            </wpg:grpSpPr>
                            <wpg:grpSp>
                              <wpg:cNvGrpSpPr/>
                              <wpg:grpSpPr>
                                <a:xfrm>
                                  <a:off x="5271388" y="3705388"/>
                                  <a:ext cx="149225" cy="149225"/>
                                  <a:chOff x="5271375" y="3705375"/>
                                  <a:chExt cx="149250" cy="149250"/>
                                </a:xfrm>
                              </wpg:grpSpPr>
                              <wps:wsp>
                                <wps:cNvSpPr/>
                                <wps:cNvPr id="3" name="Shape 3"/>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375" y="3705375"/>
                                    <a:chExt cx="149250" cy="149250"/>
                                  </a:xfrm>
                                </wpg:grpSpPr>
                                <wps:wsp>
                                  <wps:cNvSpPr/>
                                  <wps:cNvPr id="291" name="Shape 291"/>
                                  <wps:spPr>
                                    <a:xfrm>
                                      <a:off x="5271375" y="3705375"/>
                                      <a:ext cx="149250" cy="14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71200" y="3705200"/>
                                      <a:chExt cx="149600" cy="149600"/>
                                    </a:xfrm>
                                  </wpg:grpSpPr>
                                  <wps:wsp>
                                    <wps:cNvSpPr/>
                                    <wps:cNvPr id="293" name="Shape 293"/>
                                    <wps:spPr>
                                      <a:xfrm>
                                        <a:off x="5271200" y="3705200"/>
                                        <a:ext cx="149600" cy="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5268200" y="3702200"/>
                                        <a:chExt cx="155250" cy="155250"/>
                                      </a:xfrm>
                                    </wpg:grpSpPr>
                                    <wps:wsp>
                                      <wps:cNvSpPr/>
                                      <wps:cNvPr id="295" name="Shape 295"/>
                                      <wps:spPr>
                                        <a:xfrm>
                                          <a:off x="5268200" y="3702200"/>
                                          <a:ext cx="155250" cy="15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71388" y="3705388"/>
                                          <a:ext cx="149225" cy="149225"/>
                                          <a:chOff x="0" y="0"/>
                                          <a:chExt cx="149225" cy="149225"/>
                                        </a:xfrm>
                                      </wpg:grpSpPr>
                                      <wps:wsp>
                                        <wps:cNvSpPr/>
                                        <wps:cNvPr id="297" name="Shape 297"/>
                                        <wps:spPr>
                                          <a:xfrm>
                                            <a:off x="0" y="0"/>
                                            <a:ext cx="149225" cy="1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8" name="Shape 298"/>
                                        <wps:spPr>
                                          <a:xfrm>
                                            <a:off x="1587" y="1587"/>
                                            <a:ext cx="146050" cy="146050"/>
                                          </a:xfrm>
                                          <a:custGeom>
                                            <a:rect b="b" l="l" r="r" t="t"/>
                                            <a:pathLst>
                                              <a:path extrusionOk="0" h="146050" w="146050">
                                                <a:moveTo>
                                                  <a:pt x="0" y="145694"/>
                                                </a:moveTo>
                                                <a:lnTo>
                                                  <a:pt x="145694" y="145694"/>
                                                </a:lnTo>
                                                <a:lnTo>
                                                  <a:pt x="145694" y="0"/>
                                                </a:lnTo>
                                                <a:lnTo>
                                                  <a:pt x="0" y="0"/>
                                                </a:lnTo>
                                                <a:lnTo>
                                                  <a:pt x="0" y="14569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673100</wp:posOffset>
                      </wp:positionH>
                      <wp:positionV relativeFrom="paragraph">
                        <wp:posOffset>127000</wp:posOffset>
                      </wp:positionV>
                      <wp:extent cx="149225" cy="149225"/>
                      <wp:effectExtent b="0" l="0" r="0" t="0"/>
                      <wp:wrapNone/>
                      <wp:docPr id="147152556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149225" cy="149225"/>
                              </a:xfrm>
                              <a:prstGeom prst="rect"/>
                              <a:ln/>
                            </pic:spPr>
                          </pic:pic>
                        </a:graphicData>
                      </a:graphic>
                    </wp:anchor>
                  </w:drawing>
                </mc:Fallback>
              </mc:AlternateContent>
            </w:r>
          </w:p>
        </w:tc>
      </w:tr>
    </w:tbl>
    <w:p w:rsidR="00000000" w:rsidDel="00000000" w:rsidP="00000000" w:rsidRDefault="00000000" w:rsidRPr="00000000" w14:paraId="00000156">
      <w:pPr>
        <w:jc w:val="both"/>
        <w:rPr>
          <w:i w:val="1"/>
        </w:rPr>
      </w:pPr>
      <w:r w:rsidDel="00000000" w:rsidR="00000000" w:rsidRPr="00000000">
        <w:rPr>
          <w:rtl w:val="0"/>
        </w:rPr>
      </w:r>
    </w:p>
    <w:p w:rsidR="00000000" w:rsidDel="00000000" w:rsidP="00000000" w:rsidRDefault="00000000" w:rsidRPr="00000000" w14:paraId="00000157">
      <w:pPr>
        <w:jc w:val="both"/>
        <w:rPr>
          <w:b w:val="1"/>
          <w:sz w:val="26"/>
          <w:szCs w:val="26"/>
        </w:rPr>
      </w:pPr>
      <w:r w:rsidDel="00000000" w:rsidR="00000000" w:rsidRPr="00000000">
        <w:rPr>
          <w:b w:val="1"/>
          <w:sz w:val="26"/>
          <w:szCs w:val="26"/>
          <w:rtl w:val="0"/>
        </w:rPr>
        <w:t xml:space="preserve">Referencias</w:t>
      </w:r>
    </w:p>
    <w:p w:rsidR="00000000" w:rsidDel="00000000" w:rsidP="00000000" w:rsidRDefault="00000000" w:rsidRPr="00000000" w14:paraId="00000158">
      <w:pPr>
        <w:jc w:val="both"/>
        <w:rPr/>
      </w:pPr>
      <w:r w:rsidDel="00000000" w:rsidR="00000000" w:rsidRPr="00000000">
        <w:rPr>
          <w:rtl w:val="0"/>
        </w:rPr>
        <w:t xml:space="preserve">[1] UVS - ESPOL, "Informe de Seguimiento a graduados 2023-2024," 2025. </w:t>
      </w:r>
    </w:p>
    <w:p w:rsidR="00000000" w:rsidDel="00000000" w:rsidP="00000000" w:rsidRDefault="00000000" w:rsidRPr="00000000" w14:paraId="00000159">
      <w:pPr>
        <w:jc w:val="both"/>
        <w:rPr/>
      </w:pPr>
      <w:r w:rsidDel="00000000" w:rsidR="00000000" w:rsidRPr="00000000">
        <w:rPr>
          <w:rtl w:val="0"/>
        </w:rPr>
        <w:t xml:space="preserve">[2] Ministerio de Telecomunicaciones y Sociedad de la Información, "Agenda de Transformación Digital del Ecuador 2022-2025”,Quito, Ecuador, 2022.</w:t>
      </w:r>
    </w:p>
    <w:p w:rsidR="00000000" w:rsidDel="00000000" w:rsidP="00000000" w:rsidRDefault="00000000" w:rsidRPr="00000000" w14:paraId="0000015A">
      <w:pPr>
        <w:jc w:val="both"/>
        <w:rPr/>
      </w:pPr>
      <w:r w:rsidDel="00000000" w:rsidR="00000000" w:rsidRPr="00000000">
        <w:rPr>
          <w:rtl w:val="0"/>
        </w:rPr>
        <w:t xml:space="preserve">[3] Estrategia y Gestión CIA. LTDA. y Gerencia de Planificación Estratégica, "Plan Estratégico de Desarrollo Institucional ESPOL 2024-2027," Ecuador, 2024.</w:t>
      </w:r>
    </w:p>
    <w:p w:rsidR="00000000" w:rsidDel="00000000" w:rsidP="00000000" w:rsidRDefault="00000000" w:rsidRPr="00000000" w14:paraId="0000015B">
      <w:pPr>
        <w:jc w:val="both"/>
        <w:rPr/>
      </w:pPr>
      <w:r w:rsidDel="00000000" w:rsidR="00000000" w:rsidRPr="00000000">
        <w:rPr>
          <w:rtl w:val="0"/>
        </w:rPr>
        <w:t xml:space="preserve">[4] Coordinación de Prácticas Empresariales Telemática, "Informe de prácticas empresariales 2024," Ecuador, 2025.</w:t>
      </w:r>
    </w:p>
    <w:p w:rsidR="00000000" w:rsidDel="00000000" w:rsidP="00000000" w:rsidRDefault="00000000" w:rsidRPr="00000000" w14:paraId="0000015C">
      <w:pPr>
        <w:jc w:val="both"/>
        <w:rPr/>
      </w:pPr>
      <w:r w:rsidDel="00000000" w:rsidR="00000000" w:rsidRPr="00000000">
        <w:rPr>
          <w:rtl w:val="0"/>
        </w:rPr>
        <w:t xml:space="preserve">[5] World Economic Forum, "The Future of Jobs Report 2025," Geneva, Switzerland, Jan. 2025. </w:t>
      </w:r>
    </w:p>
    <w:p w:rsidR="00000000" w:rsidDel="00000000" w:rsidP="00000000" w:rsidRDefault="00000000" w:rsidRPr="00000000" w14:paraId="0000015D">
      <w:pPr>
        <w:jc w:val="both"/>
        <w:rPr/>
      </w:pPr>
      <w:r w:rsidDel="00000000" w:rsidR="00000000" w:rsidRPr="00000000">
        <w:rPr>
          <w:rtl w:val="0"/>
        </w:rPr>
        <w:t xml:space="preserve">[6] Deloitte Insights, "Tech Trends 2025," Deloitte, Oct. 2024. </w:t>
      </w:r>
    </w:p>
    <w:p w:rsidR="00000000" w:rsidDel="00000000" w:rsidP="00000000" w:rsidRDefault="00000000" w:rsidRPr="00000000" w14:paraId="0000015E">
      <w:pPr>
        <w:jc w:val="both"/>
        <w:rPr>
          <w:b w:val="1"/>
          <w:sz w:val="26"/>
          <w:szCs w:val="26"/>
        </w:rPr>
      </w:pPr>
      <w:r w:rsidDel="00000000" w:rsidR="00000000" w:rsidRPr="00000000">
        <w:rPr>
          <w:rtl w:val="0"/>
        </w:rPr>
        <w:t xml:space="preserve">[7] UN Trade and Development (UNCTAD), "Technology and Innovation Report 2025: Inclusive artificial intelligence for development," Geneva, Switzerland: United Nations, Apr. 2025.</w:t>
      </w:r>
      <w:r w:rsidDel="00000000" w:rsidR="00000000" w:rsidRPr="00000000">
        <w:rPr>
          <w:b w:val="1"/>
          <w:sz w:val="26"/>
          <w:szCs w:val="26"/>
          <w:rtl w:val="0"/>
        </w:rPr>
        <w:t xml:space="preserve"> </w:t>
      </w:r>
    </w:p>
    <w:p w:rsidR="00000000" w:rsidDel="00000000" w:rsidP="00000000" w:rsidRDefault="00000000" w:rsidRPr="00000000" w14:paraId="0000015F">
      <w:pPr>
        <w:jc w:val="both"/>
        <w:rPr/>
      </w:pPr>
      <w:r w:rsidDel="00000000" w:rsidR="00000000" w:rsidRPr="00000000">
        <w:rPr>
          <w:rtl w:val="0"/>
        </w:rPr>
        <w:t xml:space="preserve">[8] Joint Task Force on Computing Curricula, Association for Computing Machinery (ACM) and IEEE Computer Society (IEEE-CS), *Computing Curricula 2020 (CC2020): Paradigms for Global Computing Education*. New York, NY, USA &amp; Washington, DC, USA: ACM &amp; IEEE-CS, Dec. 2020.</w:t>
      </w:r>
    </w:p>
    <w:p w:rsidR="00000000" w:rsidDel="00000000" w:rsidP="00000000" w:rsidRDefault="00000000" w:rsidRPr="00000000" w14:paraId="00000160">
      <w:pPr>
        <w:jc w:val="both"/>
        <w:rPr>
          <w:b w:val="1"/>
          <w:sz w:val="26"/>
          <w:szCs w:val="26"/>
        </w:rPr>
      </w:pPr>
      <w:r w:rsidDel="00000000" w:rsidR="00000000" w:rsidRPr="00000000">
        <w:rPr>
          <w:rtl w:val="0"/>
        </w:rPr>
      </w:r>
    </w:p>
    <w:p w:rsidR="00000000" w:rsidDel="00000000" w:rsidP="00000000" w:rsidRDefault="00000000" w:rsidRPr="00000000" w14:paraId="00000161">
      <w:pPr>
        <w:jc w:val="both"/>
        <w:rPr>
          <w:b w:val="1"/>
          <w:sz w:val="26"/>
          <w:szCs w:val="26"/>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b w:val="1"/>
          <w:sz w:val="24"/>
          <w:szCs w:val="24"/>
          <w:rtl w:val="0"/>
        </w:rPr>
        <w:t xml:space="preserve">Firma de aval académico:</w:t>
      </w:r>
    </w:p>
    <w:tbl>
      <w:tblPr>
        <w:tblStyle w:val="Table3"/>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163">
            <w:pPr>
              <w:rPr>
                <w:sz w:val="22"/>
                <w:szCs w:val="22"/>
              </w:rPr>
            </w:pPr>
            <w:r w:rsidDel="00000000" w:rsidR="00000000" w:rsidRPr="00000000">
              <w:rPr>
                <w:sz w:val="22"/>
                <w:szCs w:val="22"/>
                <w:rtl w:val="0"/>
              </w:rPr>
              <w:t xml:space="preserve">Firma: [electrónica, digitalizada u otra]</w:t>
            </w:r>
          </w:p>
          <w:p w:rsidR="00000000" w:rsidDel="00000000" w:rsidP="00000000" w:rsidRDefault="00000000" w:rsidRPr="00000000" w14:paraId="00000164">
            <w:pPr>
              <w:jc w:val="center"/>
              <w:rPr>
                <w:sz w:val="22"/>
                <w:szCs w:val="22"/>
              </w:rPr>
            </w:pPr>
            <w:r w:rsidDel="00000000" w:rsidR="00000000" w:rsidRPr="00000000">
              <w:rPr>
                <w:rtl w:val="0"/>
              </w:rPr>
            </w:r>
          </w:p>
          <w:p w:rsidR="00000000" w:rsidDel="00000000" w:rsidP="00000000" w:rsidRDefault="00000000" w:rsidRPr="00000000" w14:paraId="00000165">
            <w:pPr>
              <w:jc w:val="center"/>
              <w:rPr>
                <w:sz w:val="22"/>
                <w:szCs w:val="22"/>
              </w:rPr>
            </w:pPr>
            <w:r w:rsidDel="00000000" w:rsidR="00000000" w:rsidRPr="00000000">
              <w:rPr>
                <w:rtl w:val="0"/>
              </w:rPr>
            </w:r>
          </w:p>
          <w:p w:rsidR="00000000" w:rsidDel="00000000" w:rsidP="00000000" w:rsidRDefault="00000000" w:rsidRPr="00000000" w14:paraId="00000166">
            <w:pPr>
              <w:jc w:val="center"/>
              <w:rPr>
                <w:sz w:val="22"/>
                <w:szCs w:val="22"/>
              </w:rPr>
            </w:pPr>
            <w:r w:rsidDel="00000000" w:rsidR="00000000" w:rsidRPr="00000000">
              <w:rPr>
                <w:rtl w:val="0"/>
              </w:rPr>
            </w:r>
          </w:p>
        </w:tc>
        <w:tc>
          <w:tcPr/>
          <w:p w:rsidR="00000000" w:rsidDel="00000000" w:rsidP="00000000" w:rsidRDefault="00000000" w:rsidRPr="00000000" w14:paraId="00000167">
            <w:pPr>
              <w:rPr>
                <w:sz w:val="22"/>
                <w:szCs w:val="22"/>
              </w:rPr>
            </w:pPr>
            <w:r w:rsidDel="00000000" w:rsidR="00000000" w:rsidRPr="00000000">
              <w:rPr>
                <w:sz w:val="22"/>
                <w:szCs w:val="22"/>
                <w:rtl w:val="0"/>
              </w:rPr>
              <w:t xml:space="preserve">Firma: [electrónica, digitalizada u otra]</w:t>
            </w:r>
          </w:p>
          <w:p w:rsidR="00000000" w:rsidDel="00000000" w:rsidP="00000000" w:rsidRDefault="00000000" w:rsidRPr="00000000" w14:paraId="00000168">
            <w:pPr>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9">
            <w:pPr>
              <w:rPr>
                <w:sz w:val="22"/>
                <w:szCs w:val="22"/>
              </w:rPr>
            </w:pPr>
            <w:r w:rsidDel="00000000" w:rsidR="00000000" w:rsidRPr="00000000">
              <w:rPr>
                <w:sz w:val="22"/>
                <w:szCs w:val="22"/>
                <w:rtl w:val="0"/>
              </w:rPr>
              <w:t xml:space="preserve">Elaborado por: [</w:t>
            </w:r>
            <w:r w:rsidDel="00000000" w:rsidR="00000000" w:rsidRPr="00000000">
              <w:rPr>
                <w:sz w:val="22"/>
                <w:szCs w:val="22"/>
                <w:highlight w:val="yellow"/>
                <w:rtl w:val="0"/>
              </w:rPr>
              <w:t xml:space="preserve">nombre del coordinador (a) de la carrera</w:t>
            </w:r>
            <w:r w:rsidDel="00000000" w:rsidR="00000000" w:rsidRPr="00000000">
              <w:rPr>
                <w:sz w:val="22"/>
                <w:szCs w:val="22"/>
                <w:rtl w:val="0"/>
              </w:rPr>
              <w:t xml:space="preserve">]</w:t>
            </w:r>
          </w:p>
        </w:tc>
        <w:tc>
          <w:tcPr/>
          <w:p w:rsidR="00000000" w:rsidDel="00000000" w:rsidP="00000000" w:rsidRDefault="00000000" w:rsidRPr="00000000" w14:paraId="0000016A">
            <w:pPr>
              <w:jc w:val="center"/>
              <w:rPr>
                <w:sz w:val="22"/>
                <w:szCs w:val="22"/>
              </w:rPr>
            </w:pPr>
            <w:r w:rsidDel="00000000" w:rsidR="00000000" w:rsidRPr="00000000">
              <w:rPr>
                <w:sz w:val="22"/>
                <w:szCs w:val="22"/>
                <w:rtl w:val="0"/>
              </w:rPr>
              <w:t xml:space="preserve">Revisado por: [</w:t>
            </w:r>
            <w:r w:rsidDel="00000000" w:rsidR="00000000" w:rsidRPr="00000000">
              <w:rPr>
                <w:sz w:val="22"/>
                <w:szCs w:val="22"/>
                <w:highlight w:val="yellow"/>
                <w:rtl w:val="0"/>
              </w:rPr>
              <w:t xml:space="preserve">nombre del Subdecano (a) de la Facultad</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16B">
            <w:pPr>
              <w:rPr>
                <w:sz w:val="22"/>
                <w:szCs w:val="22"/>
              </w:rPr>
            </w:pPr>
            <w:r w:rsidDel="00000000" w:rsidR="00000000" w:rsidRPr="00000000">
              <w:rPr>
                <w:sz w:val="22"/>
                <w:szCs w:val="22"/>
                <w:rtl w:val="0"/>
              </w:rPr>
              <w:t xml:space="preserve">Coordinador de la Carrera [</w:t>
            </w:r>
            <w:r w:rsidDel="00000000" w:rsidR="00000000" w:rsidRPr="00000000">
              <w:rPr>
                <w:sz w:val="22"/>
                <w:szCs w:val="22"/>
                <w:highlight w:val="yellow"/>
                <w:rtl w:val="0"/>
              </w:rPr>
              <w:t xml:space="preserve">nombre de la carrera</w:t>
            </w:r>
            <w:r w:rsidDel="00000000" w:rsidR="00000000" w:rsidRPr="00000000">
              <w:rPr>
                <w:sz w:val="22"/>
                <w:szCs w:val="22"/>
                <w:rtl w:val="0"/>
              </w:rPr>
              <w:t xml:space="preserve">]</w:t>
            </w:r>
          </w:p>
        </w:tc>
        <w:tc>
          <w:tcPr/>
          <w:p w:rsidR="00000000" w:rsidDel="00000000" w:rsidP="00000000" w:rsidRDefault="00000000" w:rsidRPr="00000000" w14:paraId="0000016C">
            <w:pPr>
              <w:jc w:val="center"/>
              <w:rPr>
                <w:sz w:val="22"/>
                <w:szCs w:val="22"/>
              </w:rPr>
            </w:pPr>
            <w:r w:rsidDel="00000000" w:rsidR="00000000" w:rsidRPr="00000000">
              <w:rPr>
                <w:sz w:val="22"/>
                <w:szCs w:val="22"/>
                <w:rtl w:val="0"/>
              </w:rPr>
              <w:t xml:space="preserve">Subdecano (a) de la Facultad: [</w:t>
            </w:r>
            <w:r w:rsidDel="00000000" w:rsidR="00000000" w:rsidRPr="00000000">
              <w:rPr>
                <w:sz w:val="22"/>
                <w:szCs w:val="22"/>
                <w:highlight w:val="yellow"/>
                <w:rtl w:val="0"/>
              </w:rPr>
              <w:t xml:space="preserve">nombre de la carrera</w:t>
            </w:r>
            <w:r w:rsidDel="00000000" w:rsidR="00000000" w:rsidRPr="00000000">
              <w:rPr>
                <w:sz w:val="22"/>
                <w:szCs w:val="22"/>
                <w:rtl w:val="0"/>
              </w:rPr>
              <w:t xml:space="preserve">]</w:t>
            </w:r>
          </w:p>
        </w:tc>
      </w:tr>
    </w:tbl>
    <w:p w:rsidR="00000000" w:rsidDel="00000000" w:rsidP="00000000" w:rsidRDefault="00000000" w:rsidRPr="00000000" w14:paraId="0000016D">
      <w:pPr>
        <w:rPr>
          <w:sz w:val="22"/>
          <w:szCs w:val="22"/>
        </w:rPr>
      </w:pPr>
      <w:r w:rsidDel="00000000" w:rsidR="00000000" w:rsidRPr="00000000">
        <w:rPr>
          <w:rtl w:val="0"/>
        </w:rPr>
      </w:r>
    </w:p>
    <w:p w:rsidR="00000000" w:rsidDel="00000000" w:rsidP="00000000" w:rsidRDefault="00000000" w:rsidRPr="00000000" w14:paraId="0000016E">
      <w:pPr>
        <w:rPr>
          <w:sz w:val="22"/>
          <w:szCs w:val="22"/>
        </w:rPr>
      </w:pPr>
      <w:r w:rsidDel="00000000" w:rsidR="00000000" w:rsidRPr="00000000">
        <w:rPr>
          <w:b w:val="1"/>
          <w:sz w:val="22"/>
          <w:szCs w:val="22"/>
          <w:rtl w:val="0"/>
        </w:rPr>
        <w:t xml:space="preserve">Profesores que formaron parte del equipo de análisis, reflexión crítica y/o construcción del contenido de este documento:</w:t>
      </w:r>
      <w:r w:rsidDel="00000000" w:rsidR="00000000" w:rsidRPr="00000000">
        <w:rPr>
          <w:rtl w:val="0"/>
        </w:rPr>
      </w:r>
    </w:p>
    <w:p w:rsidR="00000000" w:rsidDel="00000000" w:rsidP="00000000" w:rsidRDefault="00000000" w:rsidRPr="00000000" w14:paraId="0000016F">
      <w:pPr>
        <w:numPr>
          <w:ilvl w:val="0"/>
          <w:numId w:val="4"/>
        </w:numPr>
        <w:ind w:left="720" w:hanging="360"/>
        <w:rPr>
          <w:i w:val="1"/>
        </w:rPr>
      </w:pPr>
      <w:r w:rsidDel="00000000" w:rsidR="00000000" w:rsidRPr="00000000">
        <w:rPr>
          <w:i w:val="1"/>
          <w:rtl w:val="0"/>
        </w:rPr>
        <w:t xml:space="preserve">Ph.D. José Córdova– Coordinador de Carrera</w:t>
      </w:r>
    </w:p>
    <w:p w:rsidR="00000000" w:rsidDel="00000000" w:rsidP="00000000" w:rsidRDefault="00000000" w:rsidRPr="00000000" w14:paraId="00000170">
      <w:pPr>
        <w:numPr>
          <w:ilvl w:val="0"/>
          <w:numId w:val="4"/>
        </w:numPr>
        <w:ind w:left="720" w:hanging="360"/>
        <w:rPr>
          <w:i w:val="1"/>
          <w:u w:val="none"/>
        </w:rPr>
      </w:pPr>
      <w:r w:rsidDel="00000000" w:rsidR="00000000" w:rsidRPr="00000000">
        <w:rPr>
          <w:i w:val="1"/>
          <w:rtl w:val="0"/>
        </w:rPr>
        <w:t xml:space="preserve">Ph.D. Rebeca Estrada - Profesor</w:t>
      </w:r>
      <w:r w:rsidDel="00000000" w:rsidR="00000000" w:rsidRPr="00000000">
        <w:rPr>
          <w:rtl w:val="0"/>
        </w:rPr>
      </w:r>
    </w:p>
    <w:p w:rsidR="00000000" w:rsidDel="00000000" w:rsidP="00000000" w:rsidRDefault="00000000" w:rsidRPr="00000000" w14:paraId="00000171">
      <w:pPr>
        <w:numPr>
          <w:ilvl w:val="0"/>
          <w:numId w:val="4"/>
        </w:numPr>
        <w:ind w:left="720" w:hanging="360"/>
        <w:rPr>
          <w:i w:val="1"/>
          <w:u w:val="none"/>
        </w:rPr>
      </w:pPr>
      <w:r w:rsidDel="00000000" w:rsidR="00000000" w:rsidRPr="00000000">
        <w:rPr>
          <w:i w:val="1"/>
          <w:rtl w:val="0"/>
        </w:rPr>
        <w:t xml:space="preserve">Ph.D. Maria Isabel Mera - Profesor</w:t>
      </w:r>
      <w:r w:rsidDel="00000000" w:rsidR="00000000" w:rsidRPr="00000000">
        <w:rPr>
          <w:rtl w:val="0"/>
        </w:rPr>
      </w:r>
    </w:p>
    <w:p w:rsidR="00000000" w:rsidDel="00000000" w:rsidP="00000000" w:rsidRDefault="00000000" w:rsidRPr="00000000" w14:paraId="00000172">
      <w:pPr>
        <w:numPr>
          <w:ilvl w:val="0"/>
          <w:numId w:val="4"/>
        </w:numPr>
        <w:ind w:left="720" w:hanging="360"/>
        <w:rPr>
          <w:i w:val="1"/>
          <w:u w:val="none"/>
        </w:rPr>
      </w:pPr>
      <w:r w:rsidDel="00000000" w:rsidR="00000000" w:rsidRPr="00000000">
        <w:rPr>
          <w:i w:val="1"/>
          <w:rtl w:val="0"/>
        </w:rPr>
        <w:t xml:space="preserve">Ph.D. Nestor Arrega - Profesor</w:t>
      </w:r>
      <w:r w:rsidDel="00000000" w:rsidR="00000000" w:rsidRPr="00000000">
        <w:rPr>
          <w:rtl w:val="0"/>
        </w:rPr>
      </w:r>
    </w:p>
    <w:p w:rsidR="00000000" w:rsidDel="00000000" w:rsidP="00000000" w:rsidRDefault="00000000" w:rsidRPr="00000000" w14:paraId="00000173">
      <w:pPr>
        <w:numPr>
          <w:ilvl w:val="0"/>
          <w:numId w:val="4"/>
        </w:numPr>
        <w:ind w:left="720" w:hanging="360"/>
        <w:rPr>
          <w:i w:val="1"/>
          <w:u w:val="none"/>
        </w:rPr>
      </w:pPr>
      <w:r w:rsidDel="00000000" w:rsidR="00000000" w:rsidRPr="00000000">
        <w:rPr>
          <w:i w:val="1"/>
          <w:rtl w:val="0"/>
        </w:rPr>
        <w:t xml:space="preserve">Ph.D Washington Velasquez - Profesor</w:t>
      </w:r>
      <w:r w:rsidDel="00000000" w:rsidR="00000000" w:rsidRPr="00000000">
        <w:rPr>
          <w:rtl w:val="0"/>
        </w:rPr>
      </w:r>
    </w:p>
    <w:p w:rsidR="00000000" w:rsidDel="00000000" w:rsidP="00000000" w:rsidRDefault="00000000" w:rsidRPr="00000000" w14:paraId="00000174">
      <w:pPr>
        <w:numPr>
          <w:ilvl w:val="0"/>
          <w:numId w:val="4"/>
        </w:numPr>
        <w:ind w:left="720" w:hanging="360"/>
        <w:rPr>
          <w:i w:val="1"/>
        </w:rPr>
      </w:pPr>
      <w:r w:rsidDel="00000000" w:rsidR="00000000" w:rsidRPr="00000000">
        <w:rPr>
          <w:i w:val="1"/>
          <w:rtl w:val="0"/>
        </w:rPr>
        <w:t xml:space="preserve">Mgtr. Albert Espinal - Profesor - Coordinador de Acreditación </w:t>
      </w:r>
    </w:p>
    <w:p w:rsidR="00000000" w:rsidDel="00000000" w:rsidP="00000000" w:rsidRDefault="00000000" w:rsidRPr="00000000" w14:paraId="00000175">
      <w:pPr>
        <w:numPr>
          <w:ilvl w:val="0"/>
          <w:numId w:val="4"/>
        </w:numPr>
        <w:ind w:left="720" w:hanging="360"/>
        <w:rPr>
          <w:i w:val="1"/>
          <w:u w:val="none"/>
        </w:rPr>
      </w:pPr>
      <w:r w:rsidDel="00000000" w:rsidR="00000000" w:rsidRPr="00000000">
        <w:rPr>
          <w:i w:val="1"/>
          <w:rtl w:val="0"/>
        </w:rPr>
        <w:t xml:space="preserve">Msc. Christopher Vaccaro - Profesor</w:t>
      </w:r>
      <w:r w:rsidDel="00000000" w:rsidR="00000000" w:rsidRPr="00000000">
        <w:rPr>
          <w:rtl w:val="0"/>
        </w:rPr>
      </w:r>
    </w:p>
    <w:p w:rsidR="00000000" w:rsidDel="00000000" w:rsidP="00000000" w:rsidRDefault="00000000" w:rsidRPr="00000000" w14:paraId="00000176">
      <w:pPr>
        <w:numPr>
          <w:ilvl w:val="0"/>
          <w:numId w:val="4"/>
        </w:numPr>
        <w:ind w:left="720" w:hanging="360"/>
        <w:rPr>
          <w:i w:val="1"/>
          <w:u w:val="none"/>
        </w:rPr>
      </w:pPr>
      <w:r w:rsidDel="00000000" w:rsidR="00000000" w:rsidRPr="00000000">
        <w:rPr>
          <w:i w:val="1"/>
          <w:rtl w:val="0"/>
        </w:rPr>
        <w:t xml:space="preserve">Mgtr. Carlos Cedeño - Profesor - Coordinador de Prácticas Empresariales</w:t>
      </w:r>
      <w:r w:rsidDel="00000000" w:rsidR="00000000" w:rsidRPr="00000000">
        <w:rPr>
          <w:rtl w:val="0"/>
        </w:rPr>
      </w:r>
    </w:p>
    <w:p w:rsidR="00000000" w:rsidDel="00000000" w:rsidP="00000000" w:rsidRDefault="00000000" w:rsidRPr="00000000" w14:paraId="00000177">
      <w:pPr>
        <w:numPr>
          <w:ilvl w:val="0"/>
          <w:numId w:val="4"/>
        </w:numPr>
        <w:ind w:left="720" w:hanging="360"/>
        <w:rPr>
          <w:i w:val="1"/>
          <w:u w:val="none"/>
        </w:rPr>
      </w:pPr>
      <w:r w:rsidDel="00000000" w:rsidR="00000000" w:rsidRPr="00000000">
        <w:rPr>
          <w:i w:val="1"/>
          <w:rtl w:val="0"/>
        </w:rPr>
        <w:t xml:space="preserve">Mgtr. Rayner Durango - Profesor - Coordinador de Prácticas Comunitarias</w:t>
      </w:r>
      <w:r w:rsidDel="00000000" w:rsidR="00000000" w:rsidRPr="00000000">
        <w:rPr>
          <w:rtl w:val="0"/>
        </w:rPr>
      </w:r>
    </w:p>
    <w:p w:rsidR="00000000" w:rsidDel="00000000" w:rsidP="00000000" w:rsidRDefault="00000000" w:rsidRPr="00000000" w14:paraId="00000178">
      <w:pPr>
        <w:numPr>
          <w:ilvl w:val="0"/>
          <w:numId w:val="4"/>
        </w:numPr>
        <w:ind w:left="720" w:hanging="360"/>
        <w:rPr>
          <w:i w:val="1"/>
          <w:u w:val="none"/>
        </w:rPr>
      </w:pPr>
      <w:r w:rsidDel="00000000" w:rsidR="00000000" w:rsidRPr="00000000">
        <w:rPr>
          <w:i w:val="1"/>
          <w:rtl w:val="0"/>
        </w:rPr>
        <w:t xml:space="preserve">Mgrt. Maria José Ramirez - Profesor</w:t>
      </w:r>
      <w:r w:rsidDel="00000000" w:rsidR="00000000" w:rsidRPr="00000000">
        <w:rPr>
          <w:rtl w:val="0"/>
        </w:rPr>
      </w:r>
    </w:p>
    <w:p w:rsidR="00000000" w:rsidDel="00000000" w:rsidP="00000000" w:rsidRDefault="00000000" w:rsidRPr="00000000" w14:paraId="00000179">
      <w:pPr>
        <w:numPr>
          <w:ilvl w:val="0"/>
          <w:numId w:val="4"/>
        </w:numPr>
        <w:ind w:left="720" w:hanging="360"/>
        <w:rPr>
          <w:i w:val="1"/>
          <w:u w:val="none"/>
        </w:rPr>
      </w:pPr>
      <w:r w:rsidDel="00000000" w:rsidR="00000000" w:rsidRPr="00000000">
        <w:rPr>
          <w:i w:val="1"/>
          <w:rtl w:val="0"/>
        </w:rPr>
        <w:t xml:space="preserve">Msc. Ignacio Marín - Profesor</w:t>
      </w:r>
      <w:r w:rsidDel="00000000" w:rsidR="00000000" w:rsidRPr="00000000">
        <w:rPr>
          <w:rtl w:val="0"/>
        </w:rPr>
      </w:r>
    </w:p>
    <w:p w:rsidR="00000000" w:rsidDel="00000000" w:rsidP="00000000" w:rsidRDefault="00000000" w:rsidRPr="00000000" w14:paraId="0000017A">
      <w:pPr>
        <w:numPr>
          <w:ilvl w:val="0"/>
          <w:numId w:val="4"/>
        </w:numPr>
        <w:ind w:left="720" w:hanging="360"/>
        <w:rPr>
          <w:i w:val="1"/>
          <w:u w:val="none"/>
        </w:rPr>
      </w:pPr>
      <w:r w:rsidDel="00000000" w:rsidR="00000000" w:rsidRPr="00000000">
        <w:rPr>
          <w:i w:val="1"/>
          <w:rtl w:val="0"/>
        </w:rPr>
        <w:t xml:space="preserve">Mgtr. Danny Torres - Profesor</w:t>
      </w:r>
      <w:r w:rsidDel="00000000" w:rsidR="00000000" w:rsidRPr="00000000">
        <w:rPr>
          <w:rtl w:val="0"/>
        </w:rPr>
      </w:r>
    </w:p>
    <w:p w:rsidR="00000000" w:rsidDel="00000000" w:rsidP="00000000" w:rsidRDefault="00000000" w:rsidRPr="00000000" w14:paraId="0000017B">
      <w:pPr>
        <w:numPr>
          <w:ilvl w:val="0"/>
          <w:numId w:val="4"/>
        </w:numPr>
        <w:ind w:left="720" w:hanging="360"/>
        <w:rPr>
          <w:i w:val="1"/>
          <w:u w:val="none"/>
        </w:rPr>
      </w:pPr>
      <w:r w:rsidDel="00000000" w:rsidR="00000000" w:rsidRPr="00000000">
        <w:rPr>
          <w:i w:val="1"/>
          <w:rtl w:val="0"/>
        </w:rPr>
        <w:t xml:space="preserve">Ing. Sandra Coello - Técnico docente</w:t>
      </w:r>
      <w:r w:rsidDel="00000000" w:rsidR="00000000" w:rsidRPr="00000000">
        <w:rPr>
          <w:rtl w:val="0"/>
        </w:rPr>
      </w:r>
    </w:p>
    <w:p w:rsidR="00000000" w:rsidDel="00000000" w:rsidP="00000000" w:rsidRDefault="00000000" w:rsidRPr="00000000" w14:paraId="0000017C">
      <w:pPr>
        <w:numPr>
          <w:ilvl w:val="0"/>
          <w:numId w:val="4"/>
        </w:numPr>
        <w:ind w:left="720" w:hanging="360"/>
        <w:rPr>
          <w:i w:val="1"/>
          <w:u w:val="none"/>
        </w:rPr>
      </w:pPr>
      <w:r w:rsidDel="00000000" w:rsidR="00000000" w:rsidRPr="00000000">
        <w:rPr>
          <w:i w:val="1"/>
          <w:rtl w:val="0"/>
        </w:rPr>
        <w:t xml:space="preserve">Ing. Milena Riquero - Técnico docente</w:t>
      </w:r>
      <w:r w:rsidDel="00000000" w:rsidR="00000000" w:rsidRPr="00000000">
        <w:rPr>
          <w:rtl w:val="0"/>
        </w:rPr>
      </w:r>
    </w:p>
    <w:p w:rsidR="00000000" w:rsidDel="00000000" w:rsidP="00000000" w:rsidRDefault="00000000" w:rsidRPr="00000000" w14:paraId="0000017D">
      <w:pPr>
        <w:ind w:left="720" w:firstLine="0"/>
        <w:rPr>
          <w:i w:val="1"/>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r>
    </w:p>
    <w:p w:rsidR="00000000" w:rsidDel="00000000" w:rsidP="00000000" w:rsidRDefault="00000000" w:rsidRPr="00000000" w14:paraId="0000017F">
      <w:pPr>
        <w:rPr>
          <w:i w:val="1"/>
        </w:rPr>
      </w:pPr>
      <w:r w:rsidDel="00000000" w:rsidR="00000000" w:rsidRPr="00000000">
        <w:rPr>
          <w:rtl w:val="0"/>
        </w:rPr>
      </w:r>
    </w:p>
    <w:p w:rsidR="00000000" w:rsidDel="00000000" w:rsidP="00000000" w:rsidRDefault="00000000" w:rsidRPr="00000000" w14:paraId="00000180">
      <w:pPr>
        <w:rPr>
          <w:i w:val="1"/>
        </w:rPr>
      </w:pPr>
      <w:r w:rsidDel="00000000" w:rsidR="00000000" w:rsidRPr="00000000">
        <w:rPr>
          <w:rtl w:val="0"/>
        </w:rPr>
      </w:r>
    </w:p>
    <w:p w:rsidR="00000000" w:rsidDel="00000000" w:rsidP="00000000" w:rsidRDefault="00000000" w:rsidRPr="00000000" w14:paraId="00000181">
      <w:pPr>
        <w:rPr>
          <w:i w:val="1"/>
        </w:rPr>
      </w:pPr>
      <w:r w:rsidDel="00000000" w:rsidR="00000000" w:rsidRPr="00000000">
        <w:rPr>
          <w:rtl w:val="0"/>
        </w:rPr>
      </w:r>
    </w:p>
    <w:p w:rsidR="00000000" w:rsidDel="00000000" w:rsidP="00000000" w:rsidRDefault="00000000" w:rsidRPr="00000000" w14:paraId="00000182">
      <w:pPr>
        <w:rPr>
          <w:i w:val="1"/>
        </w:rPr>
      </w:pPr>
      <w:r w:rsidDel="00000000" w:rsidR="00000000" w:rsidRPr="00000000">
        <w:rPr>
          <w:rtl w:val="0"/>
        </w:rPr>
      </w:r>
    </w:p>
    <w:p w:rsidR="00000000" w:rsidDel="00000000" w:rsidP="00000000" w:rsidRDefault="00000000" w:rsidRPr="00000000" w14:paraId="00000183">
      <w:pPr>
        <w:rPr>
          <w:i w:val="1"/>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rtl w:val="0"/>
        </w:rPr>
      </w:r>
    </w:p>
    <w:p w:rsidR="00000000" w:rsidDel="00000000" w:rsidP="00000000" w:rsidRDefault="00000000" w:rsidRPr="00000000" w14:paraId="00000185">
      <w:pPr>
        <w:rPr>
          <w:i w:val="1"/>
        </w:rPr>
      </w:pPr>
      <w:r w:rsidDel="00000000" w:rsidR="00000000" w:rsidRPr="00000000">
        <w:rPr>
          <w:rtl w:val="0"/>
        </w:rPr>
      </w:r>
    </w:p>
    <w:p w:rsidR="00000000" w:rsidDel="00000000" w:rsidP="00000000" w:rsidRDefault="00000000" w:rsidRPr="00000000" w14:paraId="00000186">
      <w:pPr>
        <w:rPr>
          <w:i w:val="1"/>
        </w:rPr>
      </w:pPr>
      <w:r w:rsidDel="00000000" w:rsidR="00000000" w:rsidRPr="00000000">
        <w:rPr>
          <w:rtl w:val="0"/>
        </w:rPr>
      </w:r>
    </w:p>
    <w:p w:rsidR="00000000" w:rsidDel="00000000" w:rsidP="00000000" w:rsidRDefault="00000000" w:rsidRPr="00000000" w14:paraId="00000187">
      <w:pPr>
        <w:rPr>
          <w:i w:val="1"/>
        </w:rPr>
      </w:pPr>
      <w:r w:rsidDel="00000000" w:rsidR="00000000" w:rsidRPr="00000000">
        <w:rPr>
          <w:rtl w:val="0"/>
        </w:rPr>
      </w:r>
    </w:p>
    <w:p w:rsidR="00000000" w:rsidDel="00000000" w:rsidP="00000000" w:rsidRDefault="00000000" w:rsidRPr="00000000" w14:paraId="00000188">
      <w:pPr>
        <w:rPr>
          <w:i w:val="1"/>
        </w:rPr>
      </w:pPr>
      <w:r w:rsidDel="00000000" w:rsidR="00000000" w:rsidRPr="00000000">
        <w:rPr>
          <w:rtl w:val="0"/>
        </w:rPr>
      </w:r>
    </w:p>
    <w:p w:rsidR="00000000" w:rsidDel="00000000" w:rsidP="00000000" w:rsidRDefault="00000000" w:rsidRPr="00000000" w14:paraId="00000189">
      <w:pPr>
        <w:rPr>
          <w:i w:val="1"/>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rtl w:val="0"/>
        </w:rPr>
      </w:r>
    </w:p>
    <w:p w:rsidR="00000000" w:rsidDel="00000000" w:rsidP="00000000" w:rsidRDefault="00000000" w:rsidRPr="00000000" w14:paraId="0000018B">
      <w:pPr>
        <w:rPr>
          <w:i w:val="1"/>
        </w:rPr>
      </w:pPr>
      <w:r w:rsidDel="00000000" w:rsidR="00000000" w:rsidRPr="00000000">
        <w:rPr>
          <w:rtl w:val="0"/>
        </w:rPr>
      </w:r>
    </w:p>
    <w:p w:rsidR="00000000" w:rsidDel="00000000" w:rsidP="00000000" w:rsidRDefault="00000000" w:rsidRPr="00000000" w14:paraId="0000018C">
      <w:pPr>
        <w:rPr>
          <w:i w:val="1"/>
        </w:rPr>
      </w:pPr>
      <w:r w:rsidDel="00000000" w:rsidR="00000000" w:rsidRPr="00000000">
        <w:rPr>
          <w:rtl w:val="0"/>
        </w:rPr>
      </w:r>
    </w:p>
    <w:p w:rsidR="00000000" w:rsidDel="00000000" w:rsidP="00000000" w:rsidRDefault="00000000" w:rsidRPr="00000000" w14:paraId="0000018D">
      <w:pPr>
        <w:rPr>
          <w:i w:val="1"/>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rtl w:val="0"/>
        </w:rPr>
      </w:r>
    </w:p>
    <w:p w:rsidR="00000000" w:rsidDel="00000000" w:rsidP="00000000" w:rsidRDefault="00000000" w:rsidRPr="00000000" w14:paraId="0000018F">
      <w:pPr>
        <w:rPr>
          <w:i w:val="1"/>
        </w:rPr>
      </w:pPr>
      <w:r w:rsidDel="00000000" w:rsidR="00000000" w:rsidRPr="00000000">
        <w:rPr>
          <w:rtl w:val="0"/>
        </w:rPr>
      </w:r>
    </w:p>
    <w:p w:rsidR="00000000" w:rsidDel="00000000" w:rsidP="00000000" w:rsidRDefault="00000000" w:rsidRPr="00000000" w14:paraId="00000190">
      <w:pPr>
        <w:rPr>
          <w:sz w:val="22"/>
          <w:szCs w:val="22"/>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7820025" cy="10739755"/>
                <wp:effectExtent b="0" l="0" r="0" t="0"/>
                <wp:wrapNone/>
                <wp:docPr id="1471525570" name=""/>
                <a:graphic>
                  <a:graphicData uri="http://schemas.microsoft.com/office/word/2010/wordprocessingShape">
                    <wps:wsp>
                      <wps:cNvSpPr/>
                      <wps:cNvPr id="329" name="Shape 329"/>
                      <wps:spPr>
                        <a:xfrm>
                          <a:off x="1459800" y="0"/>
                          <a:ext cx="7772400" cy="7560000"/>
                        </a:xfrm>
                        <a:custGeom>
                          <a:rect b="b" l="l" r="r" t="t"/>
                          <a:pathLst>
                            <a:path extrusionOk="0" h="10692130" w="7560309">
                              <a:moveTo>
                                <a:pt x="7559992" y="0"/>
                              </a:moveTo>
                              <a:lnTo>
                                <a:pt x="0" y="0"/>
                              </a:lnTo>
                              <a:lnTo>
                                <a:pt x="0" y="10692003"/>
                              </a:lnTo>
                              <a:lnTo>
                                <a:pt x="7559992" y="10692003"/>
                              </a:lnTo>
                              <a:lnTo>
                                <a:pt x="7559992" y="0"/>
                              </a:lnTo>
                              <a:close/>
                            </a:path>
                          </a:pathLst>
                        </a:custGeom>
                        <a:solidFill>
                          <a:srgbClr val="28358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7820025" cy="10739755"/>
                <wp:effectExtent b="0" l="0" r="0" t="0"/>
                <wp:wrapNone/>
                <wp:docPr id="1471525570"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7820025" cy="10739755"/>
                        </a:xfrm>
                        <a:prstGeom prst="rect"/>
                        <a:ln/>
                      </pic:spPr>
                    </pic:pic>
                  </a:graphicData>
                </a:graphic>
              </wp:anchor>
            </w:drawing>
          </mc:Fallback>
        </mc:AlternateContent>
      </w:r>
      <w:r w:rsidDel="00000000" w:rsidR="00000000" w:rsidRPr="00000000">
        <w:rPr>
          <w:rtl w:val="0"/>
        </w:rPr>
      </w:r>
    </w:p>
    <w:sectPr>
      <w:footerReference r:id="rId11" w:type="default"/>
      <w:pgSz w:h="15840" w:w="12240" w:orient="portrait"/>
      <w:pgMar w:bottom="1440" w:top="1440" w:left="1800" w:right="1800" w:header="720" w:footer="1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Arial Unicode MS"/>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both"/>
      <w:rPr>
        <w:b w:val="1"/>
        <w:i w:val="1"/>
        <w:color w:val="000000"/>
        <w:sz w:val="16"/>
        <w:szCs w:val="1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565" name=""/>
              <a:graphic>
                <a:graphicData uri="http://schemas.microsoft.com/office/word/2010/wordprocessingGroup">
                  <wpg:wgp>
                    <wpg:cNvGrpSpPr/>
                    <wpg:grpSpPr>
                      <a:xfrm>
                        <a:off x="2602750" y="3382575"/>
                        <a:ext cx="5486466" cy="794825"/>
                        <a:chOff x="2602750" y="3382575"/>
                        <a:chExt cx="5486500" cy="794850"/>
                      </a:xfrm>
                    </wpg:grpSpPr>
                    <wpg:grpSp>
                      <wpg:cNvGrpSpPr/>
                      <wpg:grpSpPr>
                        <a:xfrm>
                          <a:off x="2602767" y="3382588"/>
                          <a:ext cx="5486489" cy="794825"/>
                          <a:chOff x="2602750" y="3382575"/>
                          <a:chExt cx="5486523" cy="794850"/>
                        </a:xfrm>
                      </wpg:grpSpPr>
                      <wps:wsp>
                        <wps:cNvSpPr/>
                        <wps:cNvPr id="3" name="Shape 3"/>
                        <wps:spPr>
                          <a:xfrm>
                            <a:off x="2602750" y="3382575"/>
                            <a:ext cx="5486500" cy="79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7" y="3382588"/>
                            <a:ext cx="5486506" cy="794825"/>
                            <a:chOff x="2602750" y="3382575"/>
                            <a:chExt cx="5486540" cy="794850"/>
                          </a:xfrm>
                        </wpg:grpSpPr>
                        <wps:wsp>
                          <wps:cNvSpPr/>
                          <wps:cNvPr id="278" name="Shape 278"/>
                          <wps:spPr>
                            <a:xfrm>
                              <a:off x="2602750" y="3382575"/>
                              <a:ext cx="5486500" cy="79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7" y="3382588"/>
                              <a:ext cx="5486523" cy="794825"/>
                              <a:chOff x="2602750" y="3382575"/>
                              <a:chExt cx="5486557" cy="794850"/>
                            </a:xfrm>
                          </wpg:grpSpPr>
                          <wps:wsp>
                            <wps:cNvSpPr/>
                            <wps:cNvPr id="280" name="Shape 280"/>
                            <wps:spPr>
                              <a:xfrm>
                                <a:off x="2602750" y="3382575"/>
                                <a:ext cx="5486500" cy="79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7" y="3382588"/>
                                <a:ext cx="5486540" cy="794825"/>
                                <a:chOff x="2602750" y="3382575"/>
                                <a:chExt cx="5486549" cy="794825"/>
                              </a:xfrm>
                            </wpg:grpSpPr>
                            <wps:wsp>
                              <wps:cNvSpPr/>
                              <wps:cNvPr id="282" name="Shape 282"/>
                              <wps:spPr>
                                <a:xfrm>
                                  <a:off x="2602750" y="3382575"/>
                                  <a:ext cx="5486475" cy="79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766" y="3382588"/>
                                  <a:ext cx="5486533" cy="794810"/>
                                  <a:chOff x="-1" y="0"/>
                                  <a:chExt cx="7176858" cy="1058525"/>
                                </a:xfrm>
                              </wpg:grpSpPr>
                              <wps:wsp>
                                <wps:cNvSpPr/>
                                <wps:cNvPr id="284" name="Shape 284"/>
                                <wps:spPr>
                                  <a:xfrm>
                                    <a:off x="0" y="0"/>
                                    <a:ext cx="7176750" cy="105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5" name="Shape 285"/>
                                  <pic:cNvPicPr preferRelativeResize="0"/>
                                </pic:nvPicPr>
                                <pic:blipFill rotWithShape="1">
                                  <a:blip r:embed="rId1">
                                    <a:alphaModFix/>
                                  </a:blip>
                                  <a:srcRect b="0" l="0" r="0" t="0"/>
                                  <a:stretch/>
                                </pic:blipFill>
                                <pic:spPr>
                                  <a:xfrm>
                                    <a:off x="4662162" y="0"/>
                                    <a:ext cx="2294883" cy="1058049"/>
                                  </a:xfrm>
                                  <a:prstGeom prst="rect">
                                    <a:avLst/>
                                  </a:prstGeom>
                                  <a:noFill/>
                                  <a:ln>
                                    <a:noFill/>
                                  </a:ln>
                                </pic:spPr>
                              </pic:pic>
                              <wps:wsp>
                                <wps:cNvSpPr/>
                                <wps:cNvPr id="286" name="Shape 286"/>
                                <wps:spPr>
                                  <a:xfrm>
                                    <a:off x="-1" y="667638"/>
                                    <a:ext cx="3433445" cy="311785"/>
                                  </a:xfrm>
                                  <a:custGeom>
                                    <a:rect b="b" l="l" r="r" t="t"/>
                                    <a:pathLst>
                                      <a:path extrusionOk="0" h="311785" w="3433445">
                                        <a:moveTo>
                                          <a:pt x="312712" y="4343"/>
                                        </a:moveTo>
                                        <a:lnTo>
                                          <a:pt x="308584" y="203"/>
                                        </a:lnTo>
                                        <a:lnTo>
                                          <a:pt x="0" y="307479"/>
                                        </a:lnTo>
                                        <a:lnTo>
                                          <a:pt x="4140" y="311619"/>
                                        </a:lnTo>
                                        <a:lnTo>
                                          <a:pt x="312712" y="4343"/>
                                        </a:lnTo>
                                        <a:close/>
                                      </a:path>
                                      <a:path extrusionOk="0" h="311785" w="3433445">
                                        <a:moveTo>
                                          <a:pt x="357771" y="4343"/>
                                        </a:moveTo>
                                        <a:lnTo>
                                          <a:pt x="353644" y="203"/>
                                        </a:lnTo>
                                        <a:lnTo>
                                          <a:pt x="45059" y="307479"/>
                                        </a:lnTo>
                                        <a:lnTo>
                                          <a:pt x="49199" y="311619"/>
                                        </a:lnTo>
                                        <a:lnTo>
                                          <a:pt x="357771" y="4343"/>
                                        </a:lnTo>
                                        <a:close/>
                                      </a:path>
                                      <a:path extrusionOk="0" h="311785" w="3433445">
                                        <a:moveTo>
                                          <a:pt x="402069" y="4127"/>
                                        </a:moveTo>
                                        <a:lnTo>
                                          <a:pt x="397941" y="0"/>
                                        </a:lnTo>
                                        <a:lnTo>
                                          <a:pt x="89547" y="307086"/>
                                        </a:lnTo>
                                        <a:lnTo>
                                          <a:pt x="93687" y="311213"/>
                                        </a:lnTo>
                                        <a:lnTo>
                                          <a:pt x="402069" y="4127"/>
                                        </a:lnTo>
                                        <a:close/>
                                      </a:path>
                                      <a:path extrusionOk="0" h="311785" w="3433445">
                                        <a:moveTo>
                                          <a:pt x="447319" y="4343"/>
                                        </a:moveTo>
                                        <a:lnTo>
                                          <a:pt x="443191" y="203"/>
                                        </a:lnTo>
                                        <a:lnTo>
                                          <a:pt x="134607" y="307479"/>
                                        </a:lnTo>
                                        <a:lnTo>
                                          <a:pt x="138747" y="311619"/>
                                        </a:lnTo>
                                        <a:lnTo>
                                          <a:pt x="447319" y="4343"/>
                                        </a:lnTo>
                                        <a:close/>
                                      </a:path>
                                      <a:path extrusionOk="0" h="311785" w="3433445">
                                        <a:moveTo>
                                          <a:pt x="491832" y="4343"/>
                                        </a:moveTo>
                                        <a:lnTo>
                                          <a:pt x="487705" y="203"/>
                                        </a:lnTo>
                                        <a:lnTo>
                                          <a:pt x="179120" y="307479"/>
                                        </a:lnTo>
                                        <a:lnTo>
                                          <a:pt x="183261" y="311619"/>
                                        </a:lnTo>
                                        <a:lnTo>
                                          <a:pt x="491832" y="4343"/>
                                        </a:lnTo>
                                        <a:close/>
                                      </a:path>
                                      <a:path extrusionOk="0" h="311785" w="3433445">
                                        <a:moveTo>
                                          <a:pt x="536892" y="4343"/>
                                        </a:moveTo>
                                        <a:lnTo>
                                          <a:pt x="532765" y="203"/>
                                        </a:lnTo>
                                        <a:lnTo>
                                          <a:pt x="224180" y="307479"/>
                                        </a:lnTo>
                                        <a:lnTo>
                                          <a:pt x="228320" y="311619"/>
                                        </a:lnTo>
                                        <a:lnTo>
                                          <a:pt x="536892" y="4343"/>
                                        </a:lnTo>
                                        <a:close/>
                                      </a:path>
                                      <a:path extrusionOk="0" h="311785" w="3433445">
                                        <a:moveTo>
                                          <a:pt x="581393" y="4343"/>
                                        </a:moveTo>
                                        <a:lnTo>
                                          <a:pt x="577253" y="203"/>
                                        </a:lnTo>
                                        <a:lnTo>
                                          <a:pt x="268668" y="307479"/>
                                        </a:lnTo>
                                        <a:lnTo>
                                          <a:pt x="272808" y="311619"/>
                                        </a:lnTo>
                                        <a:lnTo>
                                          <a:pt x="581393" y="4343"/>
                                        </a:lnTo>
                                        <a:close/>
                                      </a:path>
                                      <a:path extrusionOk="0" h="311785" w="3433445">
                                        <a:moveTo>
                                          <a:pt x="626440" y="4343"/>
                                        </a:moveTo>
                                        <a:lnTo>
                                          <a:pt x="622312" y="203"/>
                                        </a:lnTo>
                                        <a:lnTo>
                                          <a:pt x="313728" y="307479"/>
                                        </a:lnTo>
                                        <a:lnTo>
                                          <a:pt x="317868" y="311619"/>
                                        </a:lnTo>
                                        <a:lnTo>
                                          <a:pt x="626440" y="4343"/>
                                        </a:lnTo>
                                        <a:close/>
                                      </a:path>
                                      <a:path extrusionOk="0" h="311785" w="3433445">
                                        <a:moveTo>
                                          <a:pt x="670953" y="4343"/>
                                        </a:moveTo>
                                        <a:lnTo>
                                          <a:pt x="666788" y="203"/>
                                        </a:lnTo>
                                        <a:lnTo>
                                          <a:pt x="358228" y="307479"/>
                                        </a:lnTo>
                                        <a:lnTo>
                                          <a:pt x="362369" y="311619"/>
                                        </a:lnTo>
                                        <a:lnTo>
                                          <a:pt x="670953" y="4343"/>
                                        </a:lnTo>
                                        <a:close/>
                                      </a:path>
                                      <a:path extrusionOk="0" h="311785" w="3433445">
                                        <a:moveTo>
                                          <a:pt x="716026" y="4343"/>
                                        </a:moveTo>
                                        <a:lnTo>
                                          <a:pt x="711885" y="203"/>
                                        </a:lnTo>
                                        <a:lnTo>
                                          <a:pt x="403301" y="307479"/>
                                        </a:lnTo>
                                        <a:lnTo>
                                          <a:pt x="407441" y="311619"/>
                                        </a:lnTo>
                                        <a:lnTo>
                                          <a:pt x="716026" y="4343"/>
                                        </a:lnTo>
                                        <a:close/>
                                      </a:path>
                                      <a:path extrusionOk="0" h="311785" w="3433445">
                                        <a:moveTo>
                                          <a:pt x="760501" y="4343"/>
                                        </a:moveTo>
                                        <a:lnTo>
                                          <a:pt x="756373" y="203"/>
                                        </a:lnTo>
                                        <a:lnTo>
                                          <a:pt x="447789" y="307479"/>
                                        </a:lnTo>
                                        <a:lnTo>
                                          <a:pt x="451929" y="311619"/>
                                        </a:lnTo>
                                        <a:lnTo>
                                          <a:pt x="760501" y="4343"/>
                                        </a:lnTo>
                                        <a:close/>
                                      </a:path>
                                      <a:path extrusionOk="0" h="311785" w="3433445">
                                        <a:moveTo>
                                          <a:pt x="805573" y="4343"/>
                                        </a:moveTo>
                                        <a:lnTo>
                                          <a:pt x="801433" y="203"/>
                                        </a:lnTo>
                                        <a:lnTo>
                                          <a:pt x="492848" y="307479"/>
                                        </a:lnTo>
                                        <a:lnTo>
                                          <a:pt x="496989" y="311619"/>
                                        </a:lnTo>
                                        <a:lnTo>
                                          <a:pt x="805573" y="4343"/>
                                        </a:lnTo>
                                        <a:close/>
                                      </a:path>
                                      <a:path extrusionOk="0" h="311785" w="3433445">
                                        <a:moveTo>
                                          <a:pt x="850074" y="4343"/>
                                        </a:moveTo>
                                        <a:lnTo>
                                          <a:pt x="845934" y="203"/>
                                        </a:lnTo>
                                        <a:lnTo>
                                          <a:pt x="537349" y="307479"/>
                                        </a:lnTo>
                                        <a:lnTo>
                                          <a:pt x="541489" y="311619"/>
                                        </a:lnTo>
                                        <a:lnTo>
                                          <a:pt x="850074" y="4343"/>
                                        </a:lnTo>
                                        <a:close/>
                                      </a:path>
                                      <a:path extrusionOk="0" h="311785" w="3433445">
                                        <a:moveTo>
                                          <a:pt x="895134" y="4343"/>
                                        </a:moveTo>
                                        <a:lnTo>
                                          <a:pt x="890993" y="203"/>
                                        </a:lnTo>
                                        <a:lnTo>
                                          <a:pt x="582409" y="307479"/>
                                        </a:lnTo>
                                        <a:lnTo>
                                          <a:pt x="586549" y="311619"/>
                                        </a:lnTo>
                                        <a:lnTo>
                                          <a:pt x="895134" y="4343"/>
                                        </a:lnTo>
                                        <a:close/>
                                      </a:path>
                                      <a:path extrusionOk="0" h="311785" w="3433445">
                                        <a:moveTo>
                                          <a:pt x="939634" y="4343"/>
                                        </a:moveTo>
                                        <a:lnTo>
                                          <a:pt x="935494" y="203"/>
                                        </a:lnTo>
                                        <a:lnTo>
                                          <a:pt x="626910" y="307479"/>
                                        </a:lnTo>
                                        <a:lnTo>
                                          <a:pt x="631050" y="311619"/>
                                        </a:lnTo>
                                        <a:lnTo>
                                          <a:pt x="939634" y="4343"/>
                                        </a:lnTo>
                                        <a:close/>
                                      </a:path>
                                      <a:path extrusionOk="0" h="311785" w="3433445">
                                        <a:moveTo>
                                          <a:pt x="1203706" y="4343"/>
                                        </a:moveTo>
                                        <a:lnTo>
                                          <a:pt x="1199578" y="203"/>
                                        </a:lnTo>
                                        <a:lnTo>
                                          <a:pt x="890993" y="307479"/>
                                        </a:lnTo>
                                        <a:lnTo>
                                          <a:pt x="895134" y="311619"/>
                                        </a:lnTo>
                                        <a:lnTo>
                                          <a:pt x="1203706" y="4343"/>
                                        </a:lnTo>
                                        <a:close/>
                                      </a:path>
                                      <a:path extrusionOk="0" h="311785" w="3433445">
                                        <a:moveTo>
                                          <a:pt x="1248791" y="4343"/>
                                        </a:moveTo>
                                        <a:lnTo>
                                          <a:pt x="1244650" y="203"/>
                                        </a:lnTo>
                                        <a:lnTo>
                                          <a:pt x="936066" y="307479"/>
                                        </a:lnTo>
                                        <a:lnTo>
                                          <a:pt x="940206" y="311619"/>
                                        </a:lnTo>
                                        <a:lnTo>
                                          <a:pt x="1248791" y="4343"/>
                                        </a:lnTo>
                                        <a:close/>
                                      </a:path>
                                      <a:path extrusionOk="0" h="311785" w="3433445">
                                        <a:moveTo>
                                          <a:pt x="1293050" y="4127"/>
                                        </a:moveTo>
                                        <a:lnTo>
                                          <a:pt x="1288923" y="0"/>
                                        </a:lnTo>
                                        <a:lnTo>
                                          <a:pt x="980554" y="307086"/>
                                        </a:lnTo>
                                        <a:lnTo>
                                          <a:pt x="984694" y="311213"/>
                                        </a:lnTo>
                                        <a:lnTo>
                                          <a:pt x="1293050" y="4127"/>
                                        </a:lnTo>
                                        <a:close/>
                                      </a:path>
                                      <a:path extrusionOk="0" h="311785" w="3433445">
                                        <a:moveTo>
                                          <a:pt x="1338338" y="4343"/>
                                        </a:moveTo>
                                        <a:lnTo>
                                          <a:pt x="1334198" y="203"/>
                                        </a:lnTo>
                                        <a:lnTo>
                                          <a:pt x="1025613" y="307479"/>
                                        </a:lnTo>
                                        <a:lnTo>
                                          <a:pt x="1029754" y="311619"/>
                                        </a:lnTo>
                                        <a:lnTo>
                                          <a:pt x="1338338" y="4343"/>
                                        </a:lnTo>
                                        <a:close/>
                                      </a:path>
                                      <a:path extrusionOk="0" h="311785" w="3433445">
                                        <a:moveTo>
                                          <a:pt x="1382826" y="4343"/>
                                        </a:moveTo>
                                        <a:lnTo>
                                          <a:pt x="1382610" y="4140"/>
                                        </a:lnTo>
                                        <a:lnTo>
                                          <a:pt x="1378686" y="203"/>
                                        </a:lnTo>
                                        <a:lnTo>
                                          <a:pt x="1378496" y="0"/>
                                        </a:lnTo>
                                        <a:lnTo>
                                          <a:pt x="1070102" y="307086"/>
                                        </a:lnTo>
                                        <a:lnTo>
                                          <a:pt x="1070292" y="307289"/>
                                        </a:lnTo>
                                        <a:lnTo>
                                          <a:pt x="1070102" y="307479"/>
                                        </a:lnTo>
                                        <a:lnTo>
                                          <a:pt x="1074242" y="311619"/>
                                        </a:lnTo>
                                        <a:lnTo>
                                          <a:pt x="1382826" y="4343"/>
                                        </a:lnTo>
                                        <a:close/>
                                      </a:path>
                                      <a:path extrusionOk="0" h="311785" w="3433445">
                                        <a:moveTo>
                                          <a:pt x="1427899" y="4343"/>
                                        </a:moveTo>
                                        <a:lnTo>
                                          <a:pt x="1423771" y="203"/>
                                        </a:lnTo>
                                        <a:lnTo>
                                          <a:pt x="1115187" y="307479"/>
                                        </a:lnTo>
                                        <a:lnTo>
                                          <a:pt x="1119327" y="311619"/>
                                        </a:lnTo>
                                        <a:lnTo>
                                          <a:pt x="1427899" y="4343"/>
                                        </a:lnTo>
                                        <a:close/>
                                      </a:path>
                                      <a:path extrusionOk="0" h="311785" w="3433445">
                                        <a:moveTo>
                                          <a:pt x="1472399" y="4343"/>
                                        </a:moveTo>
                                        <a:lnTo>
                                          <a:pt x="1472184" y="4127"/>
                                        </a:lnTo>
                                        <a:lnTo>
                                          <a:pt x="1468259" y="203"/>
                                        </a:lnTo>
                                        <a:lnTo>
                                          <a:pt x="1468043" y="0"/>
                                        </a:lnTo>
                                        <a:lnTo>
                                          <a:pt x="1159675" y="307086"/>
                                        </a:lnTo>
                                        <a:lnTo>
                                          <a:pt x="1159865" y="307289"/>
                                        </a:lnTo>
                                        <a:lnTo>
                                          <a:pt x="1159675" y="307479"/>
                                        </a:lnTo>
                                        <a:lnTo>
                                          <a:pt x="1163815" y="311619"/>
                                        </a:lnTo>
                                        <a:lnTo>
                                          <a:pt x="1472399" y="4343"/>
                                        </a:lnTo>
                                        <a:close/>
                                      </a:path>
                                      <a:path extrusionOk="0" h="311785" w="3433445">
                                        <a:moveTo>
                                          <a:pt x="1517459" y="4343"/>
                                        </a:moveTo>
                                        <a:lnTo>
                                          <a:pt x="1513319" y="203"/>
                                        </a:lnTo>
                                        <a:lnTo>
                                          <a:pt x="1204734" y="307479"/>
                                        </a:lnTo>
                                        <a:lnTo>
                                          <a:pt x="1208874" y="311619"/>
                                        </a:lnTo>
                                        <a:lnTo>
                                          <a:pt x="1517459" y="4343"/>
                                        </a:lnTo>
                                        <a:close/>
                                      </a:path>
                                      <a:path extrusionOk="0" h="311785" w="3433445">
                                        <a:moveTo>
                                          <a:pt x="1561947" y="4343"/>
                                        </a:moveTo>
                                        <a:lnTo>
                                          <a:pt x="1561731" y="4140"/>
                                        </a:lnTo>
                                        <a:lnTo>
                                          <a:pt x="1557807" y="203"/>
                                        </a:lnTo>
                                        <a:lnTo>
                                          <a:pt x="1557616" y="0"/>
                                        </a:lnTo>
                                        <a:lnTo>
                                          <a:pt x="1249222" y="307086"/>
                                        </a:lnTo>
                                        <a:lnTo>
                                          <a:pt x="1249413" y="307289"/>
                                        </a:lnTo>
                                        <a:lnTo>
                                          <a:pt x="1249222" y="307479"/>
                                        </a:lnTo>
                                        <a:lnTo>
                                          <a:pt x="1253363" y="311619"/>
                                        </a:lnTo>
                                        <a:lnTo>
                                          <a:pt x="1561947" y="4343"/>
                                        </a:lnTo>
                                        <a:close/>
                                      </a:path>
                                      <a:path extrusionOk="0" h="311785" w="3433445">
                                        <a:moveTo>
                                          <a:pt x="1607007" y="4343"/>
                                        </a:moveTo>
                                        <a:lnTo>
                                          <a:pt x="1602879" y="203"/>
                                        </a:lnTo>
                                        <a:lnTo>
                                          <a:pt x="1294295" y="307479"/>
                                        </a:lnTo>
                                        <a:lnTo>
                                          <a:pt x="1298435" y="311619"/>
                                        </a:lnTo>
                                        <a:lnTo>
                                          <a:pt x="1607007" y="4343"/>
                                        </a:lnTo>
                                        <a:close/>
                                      </a:path>
                                      <a:path extrusionOk="0" h="311785" w="3433445">
                                        <a:moveTo>
                                          <a:pt x="1651508" y="4343"/>
                                        </a:moveTo>
                                        <a:lnTo>
                                          <a:pt x="1651279" y="4140"/>
                                        </a:lnTo>
                                        <a:lnTo>
                                          <a:pt x="1647355" y="203"/>
                                        </a:lnTo>
                                        <a:lnTo>
                                          <a:pt x="1647164" y="0"/>
                                        </a:lnTo>
                                        <a:lnTo>
                                          <a:pt x="1338795" y="307086"/>
                                        </a:lnTo>
                                        <a:lnTo>
                                          <a:pt x="1338986" y="307289"/>
                                        </a:lnTo>
                                        <a:lnTo>
                                          <a:pt x="1338795" y="307479"/>
                                        </a:lnTo>
                                        <a:lnTo>
                                          <a:pt x="1342936" y="311619"/>
                                        </a:lnTo>
                                        <a:lnTo>
                                          <a:pt x="1651508" y="4343"/>
                                        </a:lnTo>
                                        <a:close/>
                                      </a:path>
                                      <a:path extrusionOk="0" h="311785" w="3433445">
                                        <a:moveTo>
                                          <a:pt x="1696580" y="4343"/>
                                        </a:moveTo>
                                        <a:lnTo>
                                          <a:pt x="1692440" y="203"/>
                                        </a:lnTo>
                                        <a:lnTo>
                                          <a:pt x="1383855" y="307479"/>
                                        </a:lnTo>
                                        <a:lnTo>
                                          <a:pt x="1387995" y="311619"/>
                                        </a:lnTo>
                                        <a:lnTo>
                                          <a:pt x="1696580" y="4343"/>
                                        </a:lnTo>
                                        <a:close/>
                                      </a:path>
                                      <a:path extrusionOk="0" h="311785" w="3433445">
                                        <a:moveTo>
                                          <a:pt x="1741068" y="4343"/>
                                        </a:moveTo>
                                        <a:lnTo>
                                          <a:pt x="1740852" y="4140"/>
                                        </a:lnTo>
                                        <a:lnTo>
                                          <a:pt x="1736928" y="203"/>
                                        </a:lnTo>
                                        <a:lnTo>
                                          <a:pt x="1736737" y="0"/>
                                        </a:lnTo>
                                        <a:lnTo>
                                          <a:pt x="1428343" y="307086"/>
                                        </a:lnTo>
                                        <a:lnTo>
                                          <a:pt x="1428534" y="307289"/>
                                        </a:lnTo>
                                        <a:lnTo>
                                          <a:pt x="1428343" y="307479"/>
                                        </a:lnTo>
                                        <a:lnTo>
                                          <a:pt x="1432483" y="311619"/>
                                        </a:lnTo>
                                        <a:lnTo>
                                          <a:pt x="1741068" y="4343"/>
                                        </a:lnTo>
                                        <a:close/>
                                      </a:path>
                                      <a:path extrusionOk="0" h="311785" w="3433445">
                                        <a:moveTo>
                                          <a:pt x="1786115" y="4343"/>
                                        </a:moveTo>
                                        <a:lnTo>
                                          <a:pt x="1781987" y="203"/>
                                        </a:lnTo>
                                        <a:lnTo>
                                          <a:pt x="1473403" y="307479"/>
                                        </a:lnTo>
                                        <a:lnTo>
                                          <a:pt x="1477543" y="311619"/>
                                        </a:lnTo>
                                        <a:lnTo>
                                          <a:pt x="1786115" y="4343"/>
                                        </a:lnTo>
                                        <a:close/>
                                      </a:path>
                                      <a:path extrusionOk="0" h="311785" w="3433445">
                                        <a:moveTo>
                                          <a:pt x="1830616" y="4343"/>
                                        </a:moveTo>
                                        <a:lnTo>
                                          <a:pt x="1830400" y="4127"/>
                                        </a:lnTo>
                                        <a:lnTo>
                                          <a:pt x="1826488" y="203"/>
                                        </a:lnTo>
                                        <a:lnTo>
                                          <a:pt x="1826272" y="0"/>
                                        </a:lnTo>
                                        <a:lnTo>
                                          <a:pt x="1517904" y="307086"/>
                                        </a:lnTo>
                                        <a:lnTo>
                                          <a:pt x="1518094" y="307289"/>
                                        </a:lnTo>
                                        <a:lnTo>
                                          <a:pt x="1517904" y="307479"/>
                                        </a:lnTo>
                                        <a:lnTo>
                                          <a:pt x="1522044" y="311619"/>
                                        </a:lnTo>
                                        <a:lnTo>
                                          <a:pt x="1830616" y="4343"/>
                                        </a:lnTo>
                                        <a:close/>
                                      </a:path>
                                      <a:path extrusionOk="0" h="311785" w="3433445">
                                        <a:moveTo>
                                          <a:pt x="2094725" y="4343"/>
                                        </a:moveTo>
                                        <a:lnTo>
                                          <a:pt x="2090585" y="203"/>
                                        </a:lnTo>
                                        <a:lnTo>
                                          <a:pt x="1782000" y="307479"/>
                                        </a:lnTo>
                                        <a:lnTo>
                                          <a:pt x="1786140" y="311619"/>
                                        </a:lnTo>
                                        <a:lnTo>
                                          <a:pt x="2094725" y="4343"/>
                                        </a:lnTo>
                                        <a:close/>
                                      </a:path>
                                      <a:path extrusionOk="0" h="311785" w="3433445">
                                        <a:moveTo>
                                          <a:pt x="2139785" y="4343"/>
                                        </a:moveTo>
                                        <a:lnTo>
                                          <a:pt x="2135644" y="203"/>
                                        </a:lnTo>
                                        <a:lnTo>
                                          <a:pt x="1827060" y="307479"/>
                                        </a:lnTo>
                                        <a:lnTo>
                                          <a:pt x="1831200" y="311619"/>
                                        </a:lnTo>
                                        <a:lnTo>
                                          <a:pt x="2139785" y="4343"/>
                                        </a:lnTo>
                                        <a:close/>
                                      </a:path>
                                      <a:path extrusionOk="0" h="311785" w="3433445">
                                        <a:moveTo>
                                          <a:pt x="2184069" y="4127"/>
                                        </a:moveTo>
                                        <a:lnTo>
                                          <a:pt x="2179929" y="0"/>
                                        </a:lnTo>
                                        <a:lnTo>
                                          <a:pt x="1871548" y="307086"/>
                                        </a:lnTo>
                                        <a:lnTo>
                                          <a:pt x="1875688" y="311213"/>
                                        </a:lnTo>
                                        <a:lnTo>
                                          <a:pt x="2184069" y="4127"/>
                                        </a:lnTo>
                                        <a:close/>
                                      </a:path>
                                      <a:path extrusionOk="0" h="311785" w="3433445">
                                        <a:moveTo>
                                          <a:pt x="2229345" y="4343"/>
                                        </a:moveTo>
                                        <a:lnTo>
                                          <a:pt x="2225205" y="203"/>
                                        </a:lnTo>
                                        <a:lnTo>
                                          <a:pt x="1916620" y="307479"/>
                                        </a:lnTo>
                                        <a:lnTo>
                                          <a:pt x="1920760" y="311619"/>
                                        </a:lnTo>
                                        <a:lnTo>
                                          <a:pt x="2229345" y="4343"/>
                                        </a:lnTo>
                                        <a:close/>
                                      </a:path>
                                      <a:path extrusionOk="0" h="311785" w="3433445">
                                        <a:moveTo>
                                          <a:pt x="2273833" y="4343"/>
                                        </a:moveTo>
                                        <a:lnTo>
                                          <a:pt x="2273617" y="4127"/>
                                        </a:lnTo>
                                        <a:lnTo>
                                          <a:pt x="2269693" y="203"/>
                                        </a:lnTo>
                                        <a:lnTo>
                                          <a:pt x="2269477" y="0"/>
                                        </a:lnTo>
                                        <a:lnTo>
                                          <a:pt x="1961108" y="307086"/>
                                        </a:lnTo>
                                        <a:lnTo>
                                          <a:pt x="1961299" y="307289"/>
                                        </a:lnTo>
                                        <a:lnTo>
                                          <a:pt x="1961108" y="307479"/>
                                        </a:lnTo>
                                        <a:lnTo>
                                          <a:pt x="1965248" y="311619"/>
                                        </a:lnTo>
                                        <a:lnTo>
                                          <a:pt x="2273833" y="4343"/>
                                        </a:lnTo>
                                        <a:close/>
                                      </a:path>
                                      <a:path extrusionOk="0" h="311785" w="3433445">
                                        <a:moveTo>
                                          <a:pt x="2318905" y="4343"/>
                                        </a:moveTo>
                                        <a:lnTo>
                                          <a:pt x="2314765" y="203"/>
                                        </a:lnTo>
                                        <a:lnTo>
                                          <a:pt x="2006180" y="307479"/>
                                        </a:lnTo>
                                        <a:lnTo>
                                          <a:pt x="2010321" y="311619"/>
                                        </a:lnTo>
                                        <a:lnTo>
                                          <a:pt x="2318905" y="4343"/>
                                        </a:lnTo>
                                        <a:close/>
                                      </a:path>
                                      <a:path extrusionOk="0" h="311785" w="3433445">
                                        <a:moveTo>
                                          <a:pt x="2363393" y="4343"/>
                                        </a:moveTo>
                                        <a:lnTo>
                                          <a:pt x="2363178" y="4140"/>
                                        </a:lnTo>
                                        <a:lnTo>
                                          <a:pt x="2359253" y="203"/>
                                        </a:lnTo>
                                        <a:lnTo>
                                          <a:pt x="2359050" y="0"/>
                                        </a:lnTo>
                                        <a:lnTo>
                                          <a:pt x="2050669" y="307086"/>
                                        </a:lnTo>
                                        <a:lnTo>
                                          <a:pt x="2050859" y="307289"/>
                                        </a:lnTo>
                                        <a:lnTo>
                                          <a:pt x="2050669" y="307479"/>
                                        </a:lnTo>
                                        <a:lnTo>
                                          <a:pt x="2054809" y="311619"/>
                                        </a:lnTo>
                                        <a:lnTo>
                                          <a:pt x="2363393" y="4343"/>
                                        </a:lnTo>
                                        <a:close/>
                                      </a:path>
                                      <a:path extrusionOk="0" h="311785" w="3433445">
                                        <a:moveTo>
                                          <a:pt x="2408466" y="4343"/>
                                        </a:moveTo>
                                        <a:lnTo>
                                          <a:pt x="2404326" y="203"/>
                                        </a:lnTo>
                                        <a:lnTo>
                                          <a:pt x="2095741" y="307479"/>
                                        </a:lnTo>
                                        <a:lnTo>
                                          <a:pt x="2099881" y="311619"/>
                                        </a:lnTo>
                                        <a:lnTo>
                                          <a:pt x="2408466" y="4343"/>
                                        </a:lnTo>
                                        <a:close/>
                                      </a:path>
                                      <a:path extrusionOk="0" h="311785" w="3433445">
                                        <a:moveTo>
                                          <a:pt x="2452954" y="4343"/>
                                        </a:moveTo>
                                        <a:lnTo>
                                          <a:pt x="2452738" y="4127"/>
                                        </a:lnTo>
                                        <a:lnTo>
                                          <a:pt x="2448814" y="203"/>
                                        </a:lnTo>
                                        <a:lnTo>
                                          <a:pt x="2448598" y="0"/>
                                        </a:lnTo>
                                        <a:lnTo>
                                          <a:pt x="2140229" y="307086"/>
                                        </a:lnTo>
                                        <a:lnTo>
                                          <a:pt x="2140420" y="307289"/>
                                        </a:lnTo>
                                        <a:lnTo>
                                          <a:pt x="2140229" y="307479"/>
                                        </a:lnTo>
                                        <a:lnTo>
                                          <a:pt x="2144369" y="311619"/>
                                        </a:lnTo>
                                        <a:lnTo>
                                          <a:pt x="2452954" y="4343"/>
                                        </a:lnTo>
                                        <a:close/>
                                      </a:path>
                                      <a:path extrusionOk="0" h="311785" w="3433445">
                                        <a:moveTo>
                                          <a:pt x="2498026" y="4343"/>
                                        </a:moveTo>
                                        <a:lnTo>
                                          <a:pt x="2493861" y="203"/>
                                        </a:lnTo>
                                        <a:lnTo>
                                          <a:pt x="2185301" y="307479"/>
                                        </a:lnTo>
                                        <a:lnTo>
                                          <a:pt x="2189442" y="311619"/>
                                        </a:lnTo>
                                        <a:lnTo>
                                          <a:pt x="2498026" y="4343"/>
                                        </a:lnTo>
                                        <a:close/>
                                      </a:path>
                                      <a:path extrusionOk="0" h="311785" w="3433445">
                                        <a:moveTo>
                                          <a:pt x="2542514" y="4343"/>
                                        </a:moveTo>
                                        <a:lnTo>
                                          <a:pt x="2542298" y="4140"/>
                                        </a:lnTo>
                                        <a:lnTo>
                                          <a:pt x="2538374" y="203"/>
                                        </a:lnTo>
                                        <a:lnTo>
                                          <a:pt x="2538184" y="0"/>
                                        </a:lnTo>
                                        <a:lnTo>
                                          <a:pt x="2229789" y="307086"/>
                                        </a:lnTo>
                                        <a:lnTo>
                                          <a:pt x="2229980" y="307289"/>
                                        </a:lnTo>
                                        <a:lnTo>
                                          <a:pt x="2229789" y="307479"/>
                                        </a:lnTo>
                                        <a:lnTo>
                                          <a:pt x="2233930" y="311619"/>
                                        </a:lnTo>
                                        <a:lnTo>
                                          <a:pt x="2542514" y="4343"/>
                                        </a:lnTo>
                                        <a:close/>
                                      </a:path>
                                      <a:path extrusionOk="0" h="311785" w="3433445">
                                        <a:moveTo>
                                          <a:pt x="2587587" y="4343"/>
                                        </a:moveTo>
                                        <a:lnTo>
                                          <a:pt x="2583446" y="203"/>
                                        </a:lnTo>
                                        <a:lnTo>
                                          <a:pt x="2274862" y="307479"/>
                                        </a:lnTo>
                                        <a:lnTo>
                                          <a:pt x="2279002" y="311619"/>
                                        </a:lnTo>
                                        <a:lnTo>
                                          <a:pt x="2587587" y="4343"/>
                                        </a:lnTo>
                                        <a:close/>
                                      </a:path>
                                      <a:path extrusionOk="0" h="311785" w="3433445">
                                        <a:moveTo>
                                          <a:pt x="2632075" y="4343"/>
                                        </a:moveTo>
                                        <a:lnTo>
                                          <a:pt x="2631846" y="4140"/>
                                        </a:lnTo>
                                        <a:lnTo>
                                          <a:pt x="2627909" y="203"/>
                                        </a:lnTo>
                                        <a:lnTo>
                                          <a:pt x="2627719" y="0"/>
                                        </a:lnTo>
                                        <a:lnTo>
                                          <a:pt x="2319350" y="307086"/>
                                        </a:lnTo>
                                        <a:lnTo>
                                          <a:pt x="2319540" y="307289"/>
                                        </a:lnTo>
                                        <a:lnTo>
                                          <a:pt x="2319350" y="307479"/>
                                        </a:lnTo>
                                        <a:lnTo>
                                          <a:pt x="2323490" y="311619"/>
                                        </a:lnTo>
                                        <a:lnTo>
                                          <a:pt x="2632075" y="4343"/>
                                        </a:lnTo>
                                        <a:close/>
                                      </a:path>
                                      <a:path extrusionOk="0" h="311785" w="3433445">
                                        <a:moveTo>
                                          <a:pt x="2677134" y="4343"/>
                                        </a:moveTo>
                                        <a:lnTo>
                                          <a:pt x="2672994" y="203"/>
                                        </a:lnTo>
                                        <a:lnTo>
                                          <a:pt x="2364409" y="307479"/>
                                        </a:lnTo>
                                        <a:lnTo>
                                          <a:pt x="2368550" y="311619"/>
                                        </a:lnTo>
                                        <a:lnTo>
                                          <a:pt x="2677134" y="4343"/>
                                        </a:lnTo>
                                        <a:close/>
                                      </a:path>
                                      <a:path extrusionOk="0" h="311785" w="3433445">
                                        <a:moveTo>
                                          <a:pt x="2721622" y="4343"/>
                                        </a:moveTo>
                                        <a:lnTo>
                                          <a:pt x="2721406" y="4140"/>
                                        </a:lnTo>
                                        <a:lnTo>
                                          <a:pt x="2717482" y="203"/>
                                        </a:lnTo>
                                        <a:lnTo>
                                          <a:pt x="2717279" y="0"/>
                                        </a:lnTo>
                                        <a:lnTo>
                                          <a:pt x="2408898" y="307086"/>
                                        </a:lnTo>
                                        <a:lnTo>
                                          <a:pt x="2409088" y="307289"/>
                                        </a:lnTo>
                                        <a:lnTo>
                                          <a:pt x="2408898" y="307479"/>
                                        </a:lnTo>
                                        <a:lnTo>
                                          <a:pt x="2413038" y="311619"/>
                                        </a:lnTo>
                                        <a:lnTo>
                                          <a:pt x="2721622" y="4343"/>
                                        </a:lnTo>
                                        <a:close/>
                                      </a:path>
                                      <a:path extrusionOk="0" h="311785" w="3433445">
                                        <a:moveTo>
                                          <a:pt x="2985706" y="4343"/>
                                        </a:moveTo>
                                        <a:lnTo>
                                          <a:pt x="2981566" y="203"/>
                                        </a:lnTo>
                                        <a:lnTo>
                                          <a:pt x="2672981" y="307479"/>
                                        </a:lnTo>
                                        <a:lnTo>
                                          <a:pt x="2677122" y="311619"/>
                                        </a:lnTo>
                                        <a:lnTo>
                                          <a:pt x="2985706" y="4343"/>
                                        </a:lnTo>
                                        <a:close/>
                                      </a:path>
                                      <a:path extrusionOk="0" h="311785" w="3433445">
                                        <a:moveTo>
                                          <a:pt x="3030791" y="4343"/>
                                        </a:moveTo>
                                        <a:lnTo>
                                          <a:pt x="3026651" y="203"/>
                                        </a:lnTo>
                                        <a:lnTo>
                                          <a:pt x="2718066" y="307479"/>
                                        </a:lnTo>
                                        <a:lnTo>
                                          <a:pt x="2722207" y="311619"/>
                                        </a:lnTo>
                                        <a:lnTo>
                                          <a:pt x="3030791" y="4343"/>
                                        </a:lnTo>
                                        <a:close/>
                                      </a:path>
                                      <a:path extrusionOk="0" h="311785" w="3433445">
                                        <a:moveTo>
                                          <a:pt x="3075051" y="4127"/>
                                        </a:moveTo>
                                        <a:lnTo>
                                          <a:pt x="3070923" y="0"/>
                                        </a:lnTo>
                                        <a:lnTo>
                                          <a:pt x="2762554" y="307086"/>
                                        </a:lnTo>
                                        <a:lnTo>
                                          <a:pt x="2766695" y="311213"/>
                                        </a:lnTo>
                                        <a:lnTo>
                                          <a:pt x="3075051" y="4127"/>
                                        </a:lnTo>
                                        <a:close/>
                                      </a:path>
                                      <a:path extrusionOk="0" h="311785" w="3433445">
                                        <a:moveTo>
                                          <a:pt x="3120339" y="4343"/>
                                        </a:moveTo>
                                        <a:lnTo>
                                          <a:pt x="3116199" y="203"/>
                                        </a:lnTo>
                                        <a:lnTo>
                                          <a:pt x="2807614" y="307479"/>
                                        </a:lnTo>
                                        <a:lnTo>
                                          <a:pt x="2811754" y="311619"/>
                                        </a:lnTo>
                                        <a:lnTo>
                                          <a:pt x="3120339" y="4343"/>
                                        </a:lnTo>
                                        <a:close/>
                                      </a:path>
                                      <a:path extrusionOk="0" h="311785" w="3433445">
                                        <a:moveTo>
                                          <a:pt x="3164827" y="4343"/>
                                        </a:moveTo>
                                        <a:lnTo>
                                          <a:pt x="3164611" y="4140"/>
                                        </a:lnTo>
                                        <a:lnTo>
                                          <a:pt x="3160687" y="203"/>
                                        </a:lnTo>
                                        <a:lnTo>
                                          <a:pt x="3160496" y="0"/>
                                        </a:lnTo>
                                        <a:lnTo>
                                          <a:pt x="2852102" y="307086"/>
                                        </a:lnTo>
                                        <a:lnTo>
                                          <a:pt x="2852293" y="307289"/>
                                        </a:lnTo>
                                        <a:lnTo>
                                          <a:pt x="2852102" y="307479"/>
                                        </a:lnTo>
                                        <a:lnTo>
                                          <a:pt x="2856242" y="311619"/>
                                        </a:lnTo>
                                        <a:lnTo>
                                          <a:pt x="3164827" y="4343"/>
                                        </a:lnTo>
                                        <a:close/>
                                      </a:path>
                                      <a:path extrusionOk="0" h="311785" w="3433445">
                                        <a:moveTo>
                                          <a:pt x="3209912" y="4343"/>
                                        </a:moveTo>
                                        <a:lnTo>
                                          <a:pt x="3205746" y="203"/>
                                        </a:lnTo>
                                        <a:lnTo>
                                          <a:pt x="2897187" y="307479"/>
                                        </a:lnTo>
                                        <a:lnTo>
                                          <a:pt x="2901327" y="311619"/>
                                        </a:lnTo>
                                        <a:lnTo>
                                          <a:pt x="3209912" y="4343"/>
                                        </a:lnTo>
                                        <a:close/>
                                      </a:path>
                                      <a:path extrusionOk="0" h="311785" w="3433445">
                                        <a:moveTo>
                                          <a:pt x="3254400" y="4343"/>
                                        </a:moveTo>
                                        <a:lnTo>
                                          <a:pt x="3254171" y="4140"/>
                                        </a:lnTo>
                                        <a:lnTo>
                                          <a:pt x="3250234" y="203"/>
                                        </a:lnTo>
                                        <a:lnTo>
                                          <a:pt x="3250044" y="0"/>
                                        </a:lnTo>
                                        <a:lnTo>
                                          <a:pt x="2941675" y="307086"/>
                                        </a:lnTo>
                                        <a:lnTo>
                                          <a:pt x="2941866" y="307289"/>
                                        </a:lnTo>
                                        <a:lnTo>
                                          <a:pt x="2941675" y="307479"/>
                                        </a:lnTo>
                                        <a:lnTo>
                                          <a:pt x="2945815" y="311619"/>
                                        </a:lnTo>
                                        <a:lnTo>
                                          <a:pt x="3254400" y="4343"/>
                                        </a:lnTo>
                                        <a:close/>
                                      </a:path>
                                      <a:path extrusionOk="0" h="311785" w="3433445">
                                        <a:moveTo>
                                          <a:pt x="3299460" y="4343"/>
                                        </a:moveTo>
                                        <a:lnTo>
                                          <a:pt x="3295319" y="203"/>
                                        </a:lnTo>
                                        <a:lnTo>
                                          <a:pt x="2986735" y="307479"/>
                                        </a:lnTo>
                                        <a:lnTo>
                                          <a:pt x="2990875" y="311619"/>
                                        </a:lnTo>
                                        <a:lnTo>
                                          <a:pt x="3299460" y="4343"/>
                                        </a:lnTo>
                                        <a:close/>
                                      </a:path>
                                      <a:path extrusionOk="0" h="311785" w="3433445">
                                        <a:moveTo>
                                          <a:pt x="3343948" y="4343"/>
                                        </a:moveTo>
                                        <a:lnTo>
                                          <a:pt x="3343732" y="4140"/>
                                        </a:lnTo>
                                        <a:lnTo>
                                          <a:pt x="3339808" y="203"/>
                                        </a:lnTo>
                                        <a:lnTo>
                                          <a:pt x="3339617" y="0"/>
                                        </a:lnTo>
                                        <a:lnTo>
                                          <a:pt x="3031223" y="307086"/>
                                        </a:lnTo>
                                        <a:lnTo>
                                          <a:pt x="3031413" y="307289"/>
                                        </a:lnTo>
                                        <a:lnTo>
                                          <a:pt x="3031223" y="307479"/>
                                        </a:lnTo>
                                        <a:lnTo>
                                          <a:pt x="3035363" y="311619"/>
                                        </a:lnTo>
                                        <a:lnTo>
                                          <a:pt x="3343948" y="4343"/>
                                        </a:lnTo>
                                        <a:close/>
                                      </a:path>
                                      <a:path extrusionOk="0" h="311785" w="3433445">
                                        <a:moveTo>
                                          <a:pt x="3389020" y="4343"/>
                                        </a:moveTo>
                                        <a:lnTo>
                                          <a:pt x="3384880" y="203"/>
                                        </a:lnTo>
                                        <a:lnTo>
                                          <a:pt x="3076295" y="307479"/>
                                        </a:lnTo>
                                        <a:lnTo>
                                          <a:pt x="3080435" y="311619"/>
                                        </a:lnTo>
                                        <a:lnTo>
                                          <a:pt x="3389020" y="4343"/>
                                        </a:lnTo>
                                        <a:close/>
                                      </a:path>
                                      <a:path extrusionOk="0" h="311785" w="3433445">
                                        <a:moveTo>
                                          <a:pt x="3433292" y="4127"/>
                                        </a:moveTo>
                                        <a:lnTo>
                                          <a:pt x="3429165" y="0"/>
                                        </a:lnTo>
                                        <a:lnTo>
                                          <a:pt x="3120796" y="307086"/>
                                        </a:lnTo>
                                        <a:lnTo>
                                          <a:pt x="3124936" y="311213"/>
                                        </a:lnTo>
                                        <a:lnTo>
                                          <a:pt x="3433292" y="4127"/>
                                        </a:lnTo>
                                        <a:close/>
                                      </a:path>
                                    </a:pathLst>
                                  </a:custGeom>
                                  <a:solidFill>
                                    <a:srgbClr val="193D6F"/>
                                  </a:solidFill>
                                  <a:ln>
                                    <a:noFill/>
                                  </a:ln>
                                </wps:spPr>
                                <wps:bodyPr anchorCtr="0" anchor="ctr" bIns="91425" lIns="91425" spcFirstLastPara="1" rIns="91425" wrap="square" tIns="91425">
                                  <a:noAutofit/>
                                </wps:bodyPr>
                              </wps:wsp>
                              <wps:wsp>
                                <wps:cNvSpPr/>
                                <wps:cNvPr id="287" name="Shape 287"/>
                                <wps:spPr>
                                  <a:xfrm>
                                    <a:off x="3031222" y="667638"/>
                                    <a:ext cx="3255010" cy="311785"/>
                                  </a:xfrm>
                                  <a:custGeom>
                                    <a:rect b="b" l="l" r="r" t="t"/>
                                    <a:pathLst>
                                      <a:path extrusionOk="0" h="311785" w="3255010">
                                        <a:moveTo>
                                          <a:pt x="312724" y="4343"/>
                                        </a:moveTo>
                                        <a:lnTo>
                                          <a:pt x="308584" y="203"/>
                                        </a:lnTo>
                                        <a:lnTo>
                                          <a:pt x="0" y="307479"/>
                                        </a:lnTo>
                                        <a:lnTo>
                                          <a:pt x="4140" y="311619"/>
                                        </a:lnTo>
                                        <a:lnTo>
                                          <a:pt x="312724" y="4343"/>
                                        </a:lnTo>
                                        <a:close/>
                                      </a:path>
                                      <a:path extrusionOk="0" h="311785" w="3255010">
                                        <a:moveTo>
                                          <a:pt x="402285" y="4343"/>
                                        </a:moveTo>
                                        <a:lnTo>
                                          <a:pt x="398157" y="203"/>
                                        </a:lnTo>
                                        <a:lnTo>
                                          <a:pt x="89573" y="307479"/>
                                        </a:lnTo>
                                        <a:lnTo>
                                          <a:pt x="93713" y="311619"/>
                                        </a:lnTo>
                                        <a:lnTo>
                                          <a:pt x="402285" y="4343"/>
                                        </a:lnTo>
                                        <a:close/>
                                      </a:path>
                                      <a:path extrusionOk="0" h="311785" w="3255010">
                                        <a:moveTo>
                                          <a:pt x="447357" y="4343"/>
                                        </a:moveTo>
                                        <a:lnTo>
                                          <a:pt x="443191" y="203"/>
                                        </a:lnTo>
                                        <a:lnTo>
                                          <a:pt x="134632" y="307479"/>
                                        </a:lnTo>
                                        <a:lnTo>
                                          <a:pt x="138772" y="311619"/>
                                        </a:lnTo>
                                        <a:lnTo>
                                          <a:pt x="447357" y="4343"/>
                                        </a:lnTo>
                                        <a:close/>
                                      </a:path>
                                      <a:path extrusionOk="0" h="311785" w="3255010">
                                        <a:moveTo>
                                          <a:pt x="491832" y="4343"/>
                                        </a:moveTo>
                                        <a:lnTo>
                                          <a:pt x="491629" y="4140"/>
                                        </a:lnTo>
                                        <a:lnTo>
                                          <a:pt x="487705" y="203"/>
                                        </a:lnTo>
                                        <a:lnTo>
                                          <a:pt x="487502" y="0"/>
                                        </a:lnTo>
                                        <a:lnTo>
                                          <a:pt x="179120" y="307086"/>
                                        </a:lnTo>
                                        <a:lnTo>
                                          <a:pt x="179311" y="307289"/>
                                        </a:lnTo>
                                        <a:lnTo>
                                          <a:pt x="179120" y="307479"/>
                                        </a:lnTo>
                                        <a:lnTo>
                                          <a:pt x="183261" y="311619"/>
                                        </a:lnTo>
                                        <a:lnTo>
                                          <a:pt x="491832" y="4343"/>
                                        </a:lnTo>
                                        <a:close/>
                                      </a:path>
                                      <a:path extrusionOk="0" h="311785" w="3255010">
                                        <a:moveTo>
                                          <a:pt x="536905" y="4343"/>
                                        </a:moveTo>
                                        <a:lnTo>
                                          <a:pt x="532777" y="203"/>
                                        </a:lnTo>
                                        <a:lnTo>
                                          <a:pt x="224193" y="307479"/>
                                        </a:lnTo>
                                        <a:lnTo>
                                          <a:pt x="228333" y="311619"/>
                                        </a:lnTo>
                                        <a:lnTo>
                                          <a:pt x="536905" y="4343"/>
                                        </a:lnTo>
                                        <a:close/>
                                      </a:path>
                                      <a:path extrusionOk="0" h="311785" w="3255010">
                                        <a:moveTo>
                                          <a:pt x="581393" y="4343"/>
                                        </a:moveTo>
                                        <a:lnTo>
                                          <a:pt x="581177" y="4127"/>
                                        </a:lnTo>
                                        <a:lnTo>
                                          <a:pt x="577265" y="203"/>
                                        </a:lnTo>
                                        <a:lnTo>
                                          <a:pt x="577049" y="0"/>
                                        </a:lnTo>
                                        <a:lnTo>
                                          <a:pt x="268681" y="307086"/>
                                        </a:lnTo>
                                        <a:lnTo>
                                          <a:pt x="268871" y="307289"/>
                                        </a:lnTo>
                                        <a:lnTo>
                                          <a:pt x="268681" y="307479"/>
                                        </a:lnTo>
                                        <a:lnTo>
                                          <a:pt x="272821" y="311619"/>
                                        </a:lnTo>
                                        <a:lnTo>
                                          <a:pt x="581393" y="4343"/>
                                        </a:lnTo>
                                        <a:close/>
                                      </a:path>
                                      <a:path extrusionOk="0" h="311785" w="3255010">
                                        <a:moveTo>
                                          <a:pt x="845489" y="4343"/>
                                        </a:moveTo>
                                        <a:lnTo>
                                          <a:pt x="841349" y="203"/>
                                        </a:lnTo>
                                        <a:lnTo>
                                          <a:pt x="532765" y="307479"/>
                                        </a:lnTo>
                                        <a:lnTo>
                                          <a:pt x="536905" y="311619"/>
                                        </a:lnTo>
                                        <a:lnTo>
                                          <a:pt x="845489" y="4343"/>
                                        </a:lnTo>
                                        <a:close/>
                                      </a:path>
                                      <a:path extrusionOk="0" h="311785" w="3255010">
                                        <a:moveTo>
                                          <a:pt x="890562" y="4343"/>
                                        </a:moveTo>
                                        <a:lnTo>
                                          <a:pt x="886421" y="203"/>
                                        </a:lnTo>
                                        <a:lnTo>
                                          <a:pt x="577837" y="307479"/>
                                        </a:lnTo>
                                        <a:lnTo>
                                          <a:pt x="581977" y="311619"/>
                                        </a:lnTo>
                                        <a:lnTo>
                                          <a:pt x="890562" y="4343"/>
                                        </a:lnTo>
                                        <a:close/>
                                      </a:path>
                                      <a:path extrusionOk="0" h="311785" w="3255010">
                                        <a:moveTo>
                                          <a:pt x="934847" y="4127"/>
                                        </a:moveTo>
                                        <a:lnTo>
                                          <a:pt x="930719" y="0"/>
                                        </a:lnTo>
                                        <a:lnTo>
                                          <a:pt x="622325" y="307086"/>
                                        </a:lnTo>
                                        <a:lnTo>
                                          <a:pt x="626465" y="311213"/>
                                        </a:lnTo>
                                        <a:lnTo>
                                          <a:pt x="934847" y="4127"/>
                                        </a:lnTo>
                                        <a:close/>
                                      </a:path>
                                      <a:path extrusionOk="0" h="311785" w="3255010">
                                        <a:moveTo>
                                          <a:pt x="980122" y="4343"/>
                                        </a:moveTo>
                                        <a:lnTo>
                                          <a:pt x="975982" y="203"/>
                                        </a:lnTo>
                                        <a:lnTo>
                                          <a:pt x="667397" y="307479"/>
                                        </a:lnTo>
                                        <a:lnTo>
                                          <a:pt x="671537" y="311619"/>
                                        </a:lnTo>
                                        <a:lnTo>
                                          <a:pt x="980122" y="4343"/>
                                        </a:lnTo>
                                        <a:close/>
                                      </a:path>
                                      <a:path extrusionOk="0" h="311785" w="3255010">
                                        <a:moveTo>
                                          <a:pt x="1024610" y="4343"/>
                                        </a:moveTo>
                                        <a:lnTo>
                                          <a:pt x="1024394" y="4127"/>
                                        </a:lnTo>
                                        <a:lnTo>
                                          <a:pt x="1020470" y="203"/>
                                        </a:lnTo>
                                        <a:lnTo>
                                          <a:pt x="1020254" y="0"/>
                                        </a:lnTo>
                                        <a:lnTo>
                                          <a:pt x="711885" y="307086"/>
                                        </a:lnTo>
                                        <a:lnTo>
                                          <a:pt x="712076" y="307289"/>
                                        </a:lnTo>
                                        <a:lnTo>
                                          <a:pt x="711885" y="307479"/>
                                        </a:lnTo>
                                        <a:lnTo>
                                          <a:pt x="716026" y="311619"/>
                                        </a:lnTo>
                                        <a:lnTo>
                                          <a:pt x="1024610" y="4343"/>
                                        </a:lnTo>
                                        <a:close/>
                                      </a:path>
                                      <a:path extrusionOk="0" h="311785" w="3255010">
                                        <a:moveTo>
                                          <a:pt x="1069657" y="4343"/>
                                        </a:moveTo>
                                        <a:lnTo>
                                          <a:pt x="1065530" y="203"/>
                                        </a:lnTo>
                                        <a:lnTo>
                                          <a:pt x="756945" y="307479"/>
                                        </a:lnTo>
                                        <a:lnTo>
                                          <a:pt x="761085" y="311619"/>
                                        </a:lnTo>
                                        <a:lnTo>
                                          <a:pt x="1069657" y="4343"/>
                                        </a:lnTo>
                                        <a:close/>
                                      </a:path>
                                      <a:path extrusionOk="0" h="311785" w="3255010">
                                        <a:moveTo>
                                          <a:pt x="1114171" y="4343"/>
                                        </a:moveTo>
                                        <a:lnTo>
                                          <a:pt x="1113955" y="4140"/>
                                        </a:lnTo>
                                        <a:lnTo>
                                          <a:pt x="1110030" y="203"/>
                                        </a:lnTo>
                                        <a:lnTo>
                                          <a:pt x="1109840" y="0"/>
                                        </a:lnTo>
                                        <a:lnTo>
                                          <a:pt x="801446" y="307086"/>
                                        </a:lnTo>
                                        <a:lnTo>
                                          <a:pt x="801636" y="307289"/>
                                        </a:lnTo>
                                        <a:lnTo>
                                          <a:pt x="801446" y="307479"/>
                                        </a:lnTo>
                                        <a:lnTo>
                                          <a:pt x="805586" y="311619"/>
                                        </a:lnTo>
                                        <a:lnTo>
                                          <a:pt x="1114171" y="4343"/>
                                        </a:lnTo>
                                        <a:close/>
                                      </a:path>
                                      <a:path extrusionOk="0" h="311785" w="3255010">
                                        <a:moveTo>
                                          <a:pt x="1159230" y="4343"/>
                                        </a:moveTo>
                                        <a:lnTo>
                                          <a:pt x="1155103" y="203"/>
                                        </a:lnTo>
                                        <a:lnTo>
                                          <a:pt x="846518" y="307479"/>
                                        </a:lnTo>
                                        <a:lnTo>
                                          <a:pt x="850658" y="311619"/>
                                        </a:lnTo>
                                        <a:lnTo>
                                          <a:pt x="1159230" y="4343"/>
                                        </a:lnTo>
                                        <a:close/>
                                      </a:path>
                                      <a:path extrusionOk="0" h="311785" w="3255010">
                                        <a:moveTo>
                                          <a:pt x="1203718" y="4343"/>
                                        </a:moveTo>
                                        <a:lnTo>
                                          <a:pt x="1203502" y="4127"/>
                                        </a:lnTo>
                                        <a:lnTo>
                                          <a:pt x="1199591" y="203"/>
                                        </a:lnTo>
                                        <a:lnTo>
                                          <a:pt x="1199375" y="0"/>
                                        </a:lnTo>
                                        <a:lnTo>
                                          <a:pt x="891006" y="307086"/>
                                        </a:lnTo>
                                        <a:lnTo>
                                          <a:pt x="891197" y="307289"/>
                                        </a:lnTo>
                                        <a:lnTo>
                                          <a:pt x="891006" y="307479"/>
                                        </a:lnTo>
                                        <a:lnTo>
                                          <a:pt x="895146" y="311619"/>
                                        </a:lnTo>
                                        <a:lnTo>
                                          <a:pt x="1203718" y="4343"/>
                                        </a:lnTo>
                                        <a:close/>
                                      </a:path>
                                      <a:path extrusionOk="0" h="311785" w="3255010">
                                        <a:moveTo>
                                          <a:pt x="1248778" y="4343"/>
                                        </a:moveTo>
                                        <a:lnTo>
                                          <a:pt x="1244650" y="203"/>
                                        </a:lnTo>
                                        <a:lnTo>
                                          <a:pt x="936066" y="307479"/>
                                        </a:lnTo>
                                        <a:lnTo>
                                          <a:pt x="940206" y="311619"/>
                                        </a:lnTo>
                                        <a:lnTo>
                                          <a:pt x="1248778" y="4343"/>
                                        </a:lnTo>
                                        <a:close/>
                                      </a:path>
                                      <a:path extrusionOk="0" h="311785" w="3255010">
                                        <a:moveTo>
                                          <a:pt x="1293279" y="4343"/>
                                        </a:moveTo>
                                        <a:lnTo>
                                          <a:pt x="1293063" y="4140"/>
                                        </a:lnTo>
                                        <a:lnTo>
                                          <a:pt x="1289138" y="203"/>
                                        </a:lnTo>
                                        <a:lnTo>
                                          <a:pt x="1288948" y="0"/>
                                        </a:lnTo>
                                        <a:lnTo>
                                          <a:pt x="980554" y="307086"/>
                                        </a:lnTo>
                                        <a:lnTo>
                                          <a:pt x="980744" y="307289"/>
                                        </a:lnTo>
                                        <a:lnTo>
                                          <a:pt x="980554" y="307479"/>
                                        </a:lnTo>
                                        <a:lnTo>
                                          <a:pt x="984694" y="311619"/>
                                        </a:lnTo>
                                        <a:lnTo>
                                          <a:pt x="1293279" y="4343"/>
                                        </a:lnTo>
                                        <a:close/>
                                      </a:path>
                                      <a:path extrusionOk="0" h="311785" w="3255010">
                                        <a:moveTo>
                                          <a:pt x="1338351" y="4343"/>
                                        </a:moveTo>
                                        <a:lnTo>
                                          <a:pt x="1334223" y="203"/>
                                        </a:lnTo>
                                        <a:lnTo>
                                          <a:pt x="1025639" y="307479"/>
                                        </a:lnTo>
                                        <a:lnTo>
                                          <a:pt x="1029779" y="311619"/>
                                        </a:lnTo>
                                        <a:lnTo>
                                          <a:pt x="1338351" y="4343"/>
                                        </a:lnTo>
                                        <a:close/>
                                      </a:path>
                                      <a:path extrusionOk="0" h="311785" w="3255010">
                                        <a:moveTo>
                                          <a:pt x="1382839" y="4343"/>
                                        </a:moveTo>
                                        <a:lnTo>
                                          <a:pt x="1382623" y="4127"/>
                                        </a:lnTo>
                                        <a:lnTo>
                                          <a:pt x="1378712" y="203"/>
                                        </a:lnTo>
                                        <a:lnTo>
                                          <a:pt x="1378496" y="0"/>
                                        </a:lnTo>
                                        <a:lnTo>
                                          <a:pt x="1070127" y="307086"/>
                                        </a:lnTo>
                                        <a:lnTo>
                                          <a:pt x="1070317" y="307289"/>
                                        </a:lnTo>
                                        <a:lnTo>
                                          <a:pt x="1070127" y="307479"/>
                                        </a:lnTo>
                                        <a:lnTo>
                                          <a:pt x="1074267" y="311619"/>
                                        </a:lnTo>
                                        <a:lnTo>
                                          <a:pt x="1382839" y="4343"/>
                                        </a:lnTo>
                                        <a:close/>
                                      </a:path>
                                      <a:path extrusionOk="0" h="311785" w="3255010">
                                        <a:moveTo>
                                          <a:pt x="1427911" y="4343"/>
                                        </a:moveTo>
                                        <a:lnTo>
                                          <a:pt x="1423771" y="203"/>
                                        </a:lnTo>
                                        <a:lnTo>
                                          <a:pt x="1115187" y="307479"/>
                                        </a:lnTo>
                                        <a:lnTo>
                                          <a:pt x="1119327" y="311619"/>
                                        </a:lnTo>
                                        <a:lnTo>
                                          <a:pt x="1427911" y="4343"/>
                                        </a:lnTo>
                                        <a:close/>
                                      </a:path>
                                      <a:path extrusionOk="0" h="311785" w="3255010">
                                        <a:moveTo>
                                          <a:pt x="1472412" y="4343"/>
                                        </a:moveTo>
                                        <a:lnTo>
                                          <a:pt x="1472196" y="4140"/>
                                        </a:lnTo>
                                        <a:lnTo>
                                          <a:pt x="1468272" y="203"/>
                                        </a:lnTo>
                                        <a:lnTo>
                                          <a:pt x="1468081" y="0"/>
                                        </a:lnTo>
                                        <a:lnTo>
                                          <a:pt x="1159687" y="307086"/>
                                        </a:lnTo>
                                        <a:lnTo>
                                          <a:pt x="1159878" y="307289"/>
                                        </a:lnTo>
                                        <a:lnTo>
                                          <a:pt x="1159687" y="307479"/>
                                        </a:lnTo>
                                        <a:lnTo>
                                          <a:pt x="1163828" y="311619"/>
                                        </a:lnTo>
                                        <a:lnTo>
                                          <a:pt x="1472412" y="4343"/>
                                        </a:lnTo>
                                        <a:close/>
                                      </a:path>
                                      <a:path extrusionOk="0" h="311785" w="3255010">
                                        <a:moveTo>
                                          <a:pt x="1736483" y="4343"/>
                                        </a:moveTo>
                                        <a:lnTo>
                                          <a:pt x="1732343" y="203"/>
                                        </a:lnTo>
                                        <a:lnTo>
                                          <a:pt x="1423758" y="307479"/>
                                        </a:lnTo>
                                        <a:lnTo>
                                          <a:pt x="1427899" y="311619"/>
                                        </a:lnTo>
                                        <a:lnTo>
                                          <a:pt x="1736483" y="4343"/>
                                        </a:lnTo>
                                        <a:close/>
                                      </a:path>
                                      <a:path extrusionOk="0" h="311785" w="3255010">
                                        <a:moveTo>
                                          <a:pt x="1781556" y="4343"/>
                                        </a:moveTo>
                                        <a:lnTo>
                                          <a:pt x="1777428" y="203"/>
                                        </a:lnTo>
                                        <a:lnTo>
                                          <a:pt x="1468843" y="307479"/>
                                        </a:lnTo>
                                        <a:lnTo>
                                          <a:pt x="1472984" y="311619"/>
                                        </a:lnTo>
                                        <a:lnTo>
                                          <a:pt x="1781556" y="4343"/>
                                        </a:lnTo>
                                        <a:close/>
                                      </a:path>
                                      <a:path extrusionOk="0" h="311785" w="3255010">
                                        <a:moveTo>
                                          <a:pt x="1825828" y="4127"/>
                                        </a:moveTo>
                                        <a:lnTo>
                                          <a:pt x="1821700" y="0"/>
                                        </a:lnTo>
                                        <a:lnTo>
                                          <a:pt x="1513332" y="307086"/>
                                        </a:lnTo>
                                        <a:lnTo>
                                          <a:pt x="1517472" y="311213"/>
                                        </a:lnTo>
                                        <a:lnTo>
                                          <a:pt x="1825828" y="4127"/>
                                        </a:lnTo>
                                        <a:close/>
                                      </a:path>
                                      <a:path extrusionOk="0" h="311785" w="3255010">
                                        <a:moveTo>
                                          <a:pt x="1871103" y="4343"/>
                                        </a:moveTo>
                                        <a:lnTo>
                                          <a:pt x="1866976" y="203"/>
                                        </a:lnTo>
                                        <a:lnTo>
                                          <a:pt x="1558391" y="307479"/>
                                        </a:lnTo>
                                        <a:lnTo>
                                          <a:pt x="1562531" y="311619"/>
                                        </a:lnTo>
                                        <a:lnTo>
                                          <a:pt x="1871103" y="4343"/>
                                        </a:lnTo>
                                        <a:close/>
                                      </a:path>
                                      <a:path extrusionOk="0" h="311785" w="3255010">
                                        <a:moveTo>
                                          <a:pt x="1915604" y="4343"/>
                                        </a:moveTo>
                                        <a:lnTo>
                                          <a:pt x="1915388" y="4140"/>
                                        </a:lnTo>
                                        <a:lnTo>
                                          <a:pt x="1913318" y="2070"/>
                                        </a:lnTo>
                                        <a:lnTo>
                                          <a:pt x="1911464" y="203"/>
                                        </a:lnTo>
                                        <a:lnTo>
                                          <a:pt x="1911248" y="0"/>
                                        </a:lnTo>
                                        <a:lnTo>
                                          <a:pt x="1602879" y="307086"/>
                                        </a:lnTo>
                                        <a:lnTo>
                                          <a:pt x="1603070" y="307289"/>
                                        </a:lnTo>
                                        <a:lnTo>
                                          <a:pt x="1602879" y="307479"/>
                                        </a:lnTo>
                                        <a:lnTo>
                                          <a:pt x="1607019" y="311619"/>
                                        </a:lnTo>
                                        <a:lnTo>
                                          <a:pt x="1915604" y="4343"/>
                                        </a:lnTo>
                                        <a:close/>
                                      </a:path>
                                      <a:path extrusionOk="0" h="311785" w="3255010">
                                        <a:moveTo>
                                          <a:pt x="1960664" y="4343"/>
                                        </a:moveTo>
                                        <a:lnTo>
                                          <a:pt x="1956536" y="203"/>
                                        </a:lnTo>
                                        <a:lnTo>
                                          <a:pt x="1647952" y="307479"/>
                                        </a:lnTo>
                                        <a:lnTo>
                                          <a:pt x="1652092" y="311619"/>
                                        </a:lnTo>
                                        <a:lnTo>
                                          <a:pt x="1960664" y="4343"/>
                                        </a:lnTo>
                                        <a:close/>
                                      </a:path>
                                      <a:path extrusionOk="0" h="311785" w="3255010">
                                        <a:moveTo>
                                          <a:pt x="2005164" y="4343"/>
                                        </a:moveTo>
                                        <a:lnTo>
                                          <a:pt x="2004949" y="4127"/>
                                        </a:lnTo>
                                        <a:lnTo>
                                          <a:pt x="2001024" y="203"/>
                                        </a:lnTo>
                                        <a:lnTo>
                                          <a:pt x="2000808" y="0"/>
                                        </a:lnTo>
                                        <a:lnTo>
                                          <a:pt x="1692440" y="307086"/>
                                        </a:lnTo>
                                        <a:lnTo>
                                          <a:pt x="1692630" y="307289"/>
                                        </a:lnTo>
                                        <a:lnTo>
                                          <a:pt x="1692440" y="307479"/>
                                        </a:lnTo>
                                        <a:lnTo>
                                          <a:pt x="1696580" y="311619"/>
                                        </a:lnTo>
                                        <a:lnTo>
                                          <a:pt x="2005164" y="4343"/>
                                        </a:lnTo>
                                        <a:close/>
                                      </a:path>
                                      <a:path extrusionOk="0" h="311785" w="3255010">
                                        <a:moveTo>
                                          <a:pt x="2050224" y="4343"/>
                                        </a:moveTo>
                                        <a:lnTo>
                                          <a:pt x="2046097" y="203"/>
                                        </a:lnTo>
                                        <a:lnTo>
                                          <a:pt x="1737512" y="307479"/>
                                        </a:lnTo>
                                        <a:lnTo>
                                          <a:pt x="1741652" y="311619"/>
                                        </a:lnTo>
                                        <a:lnTo>
                                          <a:pt x="2050224" y="4343"/>
                                        </a:lnTo>
                                        <a:close/>
                                      </a:path>
                                      <a:path extrusionOk="0" h="311785" w="3255010">
                                        <a:moveTo>
                                          <a:pt x="2094725" y="4343"/>
                                        </a:moveTo>
                                        <a:lnTo>
                                          <a:pt x="2094509" y="4140"/>
                                        </a:lnTo>
                                        <a:lnTo>
                                          <a:pt x="2090585" y="203"/>
                                        </a:lnTo>
                                        <a:lnTo>
                                          <a:pt x="2090394" y="0"/>
                                        </a:lnTo>
                                        <a:lnTo>
                                          <a:pt x="1782000" y="307086"/>
                                        </a:lnTo>
                                        <a:lnTo>
                                          <a:pt x="1782191" y="307289"/>
                                        </a:lnTo>
                                        <a:lnTo>
                                          <a:pt x="1782000" y="307479"/>
                                        </a:lnTo>
                                        <a:lnTo>
                                          <a:pt x="1786140" y="311619"/>
                                        </a:lnTo>
                                        <a:lnTo>
                                          <a:pt x="2094725" y="4343"/>
                                        </a:lnTo>
                                        <a:close/>
                                      </a:path>
                                      <a:path extrusionOk="0" h="311785" w="3255010">
                                        <a:moveTo>
                                          <a:pt x="2139797" y="4343"/>
                                        </a:moveTo>
                                        <a:lnTo>
                                          <a:pt x="2135657" y="203"/>
                                        </a:lnTo>
                                        <a:lnTo>
                                          <a:pt x="1827072" y="307479"/>
                                        </a:lnTo>
                                        <a:lnTo>
                                          <a:pt x="1831213" y="311619"/>
                                        </a:lnTo>
                                        <a:lnTo>
                                          <a:pt x="2139797" y="4343"/>
                                        </a:lnTo>
                                        <a:close/>
                                      </a:path>
                                      <a:path extrusionOk="0" h="311785" w="3255010">
                                        <a:moveTo>
                                          <a:pt x="2184285" y="4343"/>
                                        </a:moveTo>
                                        <a:lnTo>
                                          <a:pt x="2184069" y="4127"/>
                                        </a:lnTo>
                                        <a:lnTo>
                                          <a:pt x="2180145" y="203"/>
                                        </a:lnTo>
                                        <a:lnTo>
                                          <a:pt x="2179929" y="0"/>
                                        </a:lnTo>
                                        <a:lnTo>
                                          <a:pt x="1871560" y="307086"/>
                                        </a:lnTo>
                                        <a:lnTo>
                                          <a:pt x="1871751" y="307289"/>
                                        </a:lnTo>
                                        <a:lnTo>
                                          <a:pt x="1871560" y="307479"/>
                                        </a:lnTo>
                                        <a:lnTo>
                                          <a:pt x="1875701" y="311619"/>
                                        </a:lnTo>
                                        <a:lnTo>
                                          <a:pt x="2184285" y="4343"/>
                                        </a:lnTo>
                                        <a:close/>
                                      </a:path>
                                      <a:path extrusionOk="0" h="311785" w="3255010">
                                        <a:moveTo>
                                          <a:pt x="2229358" y="4343"/>
                                        </a:moveTo>
                                        <a:lnTo>
                                          <a:pt x="2225205" y="203"/>
                                        </a:lnTo>
                                        <a:lnTo>
                                          <a:pt x="1916620" y="307479"/>
                                        </a:lnTo>
                                        <a:lnTo>
                                          <a:pt x="1920760" y="311619"/>
                                        </a:lnTo>
                                        <a:lnTo>
                                          <a:pt x="2229358" y="4343"/>
                                        </a:lnTo>
                                        <a:close/>
                                      </a:path>
                                      <a:path extrusionOk="0" h="311785" w="3255010">
                                        <a:moveTo>
                                          <a:pt x="2273846" y="4343"/>
                                        </a:moveTo>
                                        <a:lnTo>
                                          <a:pt x="2273630" y="4140"/>
                                        </a:lnTo>
                                        <a:lnTo>
                                          <a:pt x="2269706" y="203"/>
                                        </a:lnTo>
                                        <a:lnTo>
                                          <a:pt x="2269515" y="0"/>
                                        </a:lnTo>
                                        <a:lnTo>
                                          <a:pt x="1961121" y="307086"/>
                                        </a:lnTo>
                                        <a:lnTo>
                                          <a:pt x="1961311" y="307289"/>
                                        </a:lnTo>
                                        <a:lnTo>
                                          <a:pt x="1961121" y="307479"/>
                                        </a:lnTo>
                                        <a:lnTo>
                                          <a:pt x="1965261" y="311619"/>
                                        </a:lnTo>
                                        <a:lnTo>
                                          <a:pt x="2273846" y="4343"/>
                                        </a:lnTo>
                                        <a:close/>
                                      </a:path>
                                      <a:path extrusionOk="0" h="311785" w="3255010">
                                        <a:moveTo>
                                          <a:pt x="2318918" y="4343"/>
                                        </a:moveTo>
                                        <a:lnTo>
                                          <a:pt x="2314778" y="203"/>
                                        </a:lnTo>
                                        <a:lnTo>
                                          <a:pt x="2006193" y="307479"/>
                                        </a:lnTo>
                                        <a:lnTo>
                                          <a:pt x="2010333" y="311619"/>
                                        </a:lnTo>
                                        <a:lnTo>
                                          <a:pt x="2318918" y="4343"/>
                                        </a:lnTo>
                                        <a:close/>
                                      </a:path>
                                      <a:path extrusionOk="0" h="311785" w="3255010">
                                        <a:moveTo>
                                          <a:pt x="2363406" y="4343"/>
                                        </a:moveTo>
                                        <a:lnTo>
                                          <a:pt x="2363190" y="4127"/>
                                        </a:lnTo>
                                        <a:lnTo>
                                          <a:pt x="2359266" y="203"/>
                                        </a:lnTo>
                                        <a:lnTo>
                                          <a:pt x="2359050" y="0"/>
                                        </a:lnTo>
                                        <a:lnTo>
                                          <a:pt x="2050681" y="307086"/>
                                        </a:lnTo>
                                        <a:lnTo>
                                          <a:pt x="2050872" y="307289"/>
                                        </a:lnTo>
                                        <a:lnTo>
                                          <a:pt x="2050681" y="307479"/>
                                        </a:lnTo>
                                        <a:lnTo>
                                          <a:pt x="2054821" y="311619"/>
                                        </a:lnTo>
                                        <a:lnTo>
                                          <a:pt x="2363406" y="4343"/>
                                        </a:lnTo>
                                        <a:close/>
                                      </a:path>
                                      <a:path extrusionOk="0" h="311785" w="3255010">
                                        <a:moveTo>
                                          <a:pt x="2627477" y="4343"/>
                                        </a:moveTo>
                                        <a:lnTo>
                                          <a:pt x="2623350" y="203"/>
                                        </a:lnTo>
                                        <a:lnTo>
                                          <a:pt x="2314765" y="307479"/>
                                        </a:lnTo>
                                        <a:lnTo>
                                          <a:pt x="2318905" y="311619"/>
                                        </a:lnTo>
                                        <a:lnTo>
                                          <a:pt x="2627477" y="4343"/>
                                        </a:lnTo>
                                        <a:close/>
                                      </a:path>
                                      <a:path extrusionOk="0" h="311785" w="3255010">
                                        <a:moveTo>
                                          <a:pt x="2672550" y="4343"/>
                                        </a:moveTo>
                                        <a:lnTo>
                                          <a:pt x="2668422" y="203"/>
                                        </a:lnTo>
                                        <a:lnTo>
                                          <a:pt x="2359837" y="307479"/>
                                        </a:lnTo>
                                        <a:lnTo>
                                          <a:pt x="2363978" y="311619"/>
                                        </a:lnTo>
                                        <a:lnTo>
                                          <a:pt x="2672550" y="4343"/>
                                        </a:lnTo>
                                        <a:close/>
                                      </a:path>
                                      <a:path extrusionOk="0" h="311785" w="3255010">
                                        <a:moveTo>
                                          <a:pt x="2716847" y="4127"/>
                                        </a:moveTo>
                                        <a:lnTo>
                                          <a:pt x="2712707" y="0"/>
                                        </a:lnTo>
                                        <a:lnTo>
                                          <a:pt x="2404338" y="307086"/>
                                        </a:lnTo>
                                        <a:lnTo>
                                          <a:pt x="2408478" y="311213"/>
                                        </a:lnTo>
                                        <a:lnTo>
                                          <a:pt x="2716847" y="4127"/>
                                        </a:lnTo>
                                        <a:close/>
                                      </a:path>
                                      <a:path extrusionOk="0" h="311785" w="3255010">
                                        <a:moveTo>
                                          <a:pt x="2762123" y="4343"/>
                                        </a:moveTo>
                                        <a:lnTo>
                                          <a:pt x="2757982" y="203"/>
                                        </a:lnTo>
                                        <a:lnTo>
                                          <a:pt x="2449398" y="307479"/>
                                        </a:lnTo>
                                        <a:lnTo>
                                          <a:pt x="2453538" y="311619"/>
                                        </a:lnTo>
                                        <a:lnTo>
                                          <a:pt x="2762123" y="4343"/>
                                        </a:lnTo>
                                        <a:close/>
                                      </a:path>
                                      <a:path extrusionOk="0" h="311785" w="3255010">
                                        <a:moveTo>
                                          <a:pt x="2806611" y="4343"/>
                                        </a:moveTo>
                                        <a:lnTo>
                                          <a:pt x="2806382" y="4127"/>
                                        </a:lnTo>
                                        <a:lnTo>
                                          <a:pt x="2802471" y="203"/>
                                        </a:lnTo>
                                        <a:lnTo>
                                          <a:pt x="2802255" y="0"/>
                                        </a:lnTo>
                                        <a:lnTo>
                                          <a:pt x="2493886" y="307086"/>
                                        </a:lnTo>
                                        <a:lnTo>
                                          <a:pt x="2494076" y="307289"/>
                                        </a:lnTo>
                                        <a:lnTo>
                                          <a:pt x="2493886" y="307479"/>
                                        </a:lnTo>
                                        <a:lnTo>
                                          <a:pt x="2498026" y="311619"/>
                                        </a:lnTo>
                                        <a:lnTo>
                                          <a:pt x="2806611" y="4343"/>
                                        </a:lnTo>
                                        <a:close/>
                                      </a:path>
                                      <a:path extrusionOk="0" h="311785" w="3255010">
                                        <a:moveTo>
                                          <a:pt x="2851658" y="4343"/>
                                        </a:moveTo>
                                        <a:lnTo>
                                          <a:pt x="2847530" y="203"/>
                                        </a:lnTo>
                                        <a:lnTo>
                                          <a:pt x="2538946" y="307479"/>
                                        </a:lnTo>
                                        <a:lnTo>
                                          <a:pt x="2543086" y="311619"/>
                                        </a:lnTo>
                                        <a:lnTo>
                                          <a:pt x="2851658" y="4343"/>
                                        </a:lnTo>
                                        <a:close/>
                                      </a:path>
                                      <a:path extrusionOk="0" h="311785" w="3255010">
                                        <a:moveTo>
                                          <a:pt x="2896158" y="4343"/>
                                        </a:moveTo>
                                        <a:lnTo>
                                          <a:pt x="2895943" y="4127"/>
                                        </a:lnTo>
                                        <a:lnTo>
                                          <a:pt x="2892031" y="203"/>
                                        </a:lnTo>
                                        <a:lnTo>
                                          <a:pt x="2891815" y="0"/>
                                        </a:lnTo>
                                        <a:lnTo>
                                          <a:pt x="2583446" y="307086"/>
                                        </a:lnTo>
                                        <a:lnTo>
                                          <a:pt x="2583637" y="307289"/>
                                        </a:lnTo>
                                        <a:lnTo>
                                          <a:pt x="2583446" y="307479"/>
                                        </a:lnTo>
                                        <a:lnTo>
                                          <a:pt x="2587587" y="311619"/>
                                        </a:lnTo>
                                        <a:lnTo>
                                          <a:pt x="2896158" y="4343"/>
                                        </a:lnTo>
                                        <a:close/>
                                      </a:path>
                                      <a:path extrusionOk="0" h="311785" w="3255010">
                                        <a:moveTo>
                                          <a:pt x="2941231" y="4343"/>
                                        </a:moveTo>
                                        <a:lnTo>
                                          <a:pt x="2937091" y="203"/>
                                        </a:lnTo>
                                        <a:lnTo>
                                          <a:pt x="2628506" y="307479"/>
                                        </a:lnTo>
                                        <a:lnTo>
                                          <a:pt x="2632646" y="311619"/>
                                        </a:lnTo>
                                        <a:lnTo>
                                          <a:pt x="2941231" y="4343"/>
                                        </a:lnTo>
                                        <a:close/>
                                      </a:path>
                                      <a:path extrusionOk="0" h="311785" w="3255010">
                                        <a:moveTo>
                                          <a:pt x="2985719" y="4343"/>
                                        </a:moveTo>
                                        <a:lnTo>
                                          <a:pt x="2985503" y="4127"/>
                                        </a:lnTo>
                                        <a:lnTo>
                                          <a:pt x="2981591" y="203"/>
                                        </a:lnTo>
                                        <a:lnTo>
                                          <a:pt x="2981375" y="0"/>
                                        </a:lnTo>
                                        <a:lnTo>
                                          <a:pt x="2673007" y="307086"/>
                                        </a:lnTo>
                                        <a:lnTo>
                                          <a:pt x="2673197" y="307289"/>
                                        </a:lnTo>
                                        <a:lnTo>
                                          <a:pt x="2673007" y="307479"/>
                                        </a:lnTo>
                                        <a:lnTo>
                                          <a:pt x="2677147" y="311619"/>
                                        </a:lnTo>
                                        <a:lnTo>
                                          <a:pt x="2985719" y="4343"/>
                                        </a:lnTo>
                                        <a:close/>
                                      </a:path>
                                      <a:path extrusionOk="0" h="311785" w="3255010">
                                        <a:moveTo>
                                          <a:pt x="3030791" y="4343"/>
                                        </a:moveTo>
                                        <a:lnTo>
                                          <a:pt x="3026651" y="203"/>
                                        </a:lnTo>
                                        <a:lnTo>
                                          <a:pt x="2718066" y="307479"/>
                                        </a:lnTo>
                                        <a:lnTo>
                                          <a:pt x="2722207" y="311619"/>
                                        </a:lnTo>
                                        <a:lnTo>
                                          <a:pt x="3030791" y="4343"/>
                                        </a:lnTo>
                                        <a:close/>
                                      </a:path>
                                      <a:path extrusionOk="0" h="311785" w="3255010">
                                        <a:moveTo>
                                          <a:pt x="3075292" y="4343"/>
                                        </a:moveTo>
                                        <a:lnTo>
                                          <a:pt x="3075076" y="4127"/>
                                        </a:lnTo>
                                        <a:lnTo>
                                          <a:pt x="3071152" y="203"/>
                                        </a:lnTo>
                                        <a:lnTo>
                                          <a:pt x="3070936" y="0"/>
                                        </a:lnTo>
                                        <a:lnTo>
                                          <a:pt x="2762567" y="307086"/>
                                        </a:lnTo>
                                        <a:lnTo>
                                          <a:pt x="2762758" y="307289"/>
                                        </a:lnTo>
                                        <a:lnTo>
                                          <a:pt x="2762567" y="307479"/>
                                        </a:lnTo>
                                        <a:lnTo>
                                          <a:pt x="2766707" y="311619"/>
                                        </a:lnTo>
                                        <a:lnTo>
                                          <a:pt x="3075292" y="4343"/>
                                        </a:lnTo>
                                        <a:close/>
                                      </a:path>
                                      <a:path extrusionOk="0" h="311785" w="3255010">
                                        <a:moveTo>
                                          <a:pt x="3120352" y="4343"/>
                                        </a:moveTo>
                                        <a:lnTo>
                                          <a:pt x="3116224" y="203"/>
                                        </a:lnTo>
                                        <a:lnTo>
                                          <a:pt x="2807639" y="307479"/>
                                        </a:lnTo>
                                        <a:lnTo>
                                          <a:pt x="2811780" y="311619"/>
                                        </a:lnTo>
                                        <a:lnTo>
                                          <a:pt x="3120352" y="4343"/>
                                        </a:lnTo>
                                        <a:close/>
                                      </a:path>
                                      <a:path extrusionOk="0" h="311785" w="3255010">
                                        <a:moveTo>
                                          <a:pt x="3164852" y="4343"/>
                                        </a:moveTo>
                                        <a:lnTo>
                                          <a:pt x="3164636" y="4127"/>
                                        </a:lnTo>
                                        <a:lnTo>
                                          <a:pt x="3160712" y="203"/>
                                        </a:lnTo>
                                        <a:lnTo>
                                          <a:pt x="3160496" y="0"/>
                                        </a:lnTo>
                                        <a:lnTo>
                                          <a:pt x="2852128" y="307086"/>
                                        </a:lnTo>
                                        <a:lnTo>
                                          <a:pt x="2852318" y="307289"/>
                                        </a:lnTo>
                                        <a:lnTo>
                                          <a:pt x="2852128" y="307479"/>
                                        </a:lnTo>
                                        <a:lnTo>
                                          <a:pt x="2856268" y="311619"/>
                                        </a:lnTo>
                                        <a:lnTo>
                                          <a:pt x="3164852" y="4343"/>
                                        </a:lnTo>
                                        <a:close/>
                                      </a:path>
                                      <a:path extrusionOk="0" h="311785" w="3255010">
                                        <a:moveTo>
                                          <a:pt x="3209899" y="4343"/>
                                        </a:moveTo>
                                        <a:lnTo>
                                          <a:pt x="3205772" y="203"/>
                                        </a:lnTo>
                                        <a:lnTo>
                                          <a:pt x="2897187" y="307479"/>
                                        </a:lnTo>
                                        <a:lnTo>
                                          <a:pt x="2901327" y="311619"/>
                                        </a:lnTo>
                                        <a:lnTo>
                                          <a:pt x="3209899" y="4343"/>
                                        </a:lnTo>
                                        <a:close/>
                                      </a:path>
                                      <a:path extrusionOk="0" h="311785" w="3255010">
                                        <a:moveTo>
                                          <a:pt x="3254400" y="4343"/>
                                        </a:moveTo>
                                        <a:lnTo>
                                          <a:pt x="3254184" y="4140"/>
                                        </a:lnTo>
                                        <a:lnTo>
                                          <a:pt x="3250260" y="203"/>
                                        </a:lnTo>
                                        <a:lnTo>
                                          <a:pt x="3250069" y="0"/>
                                        </a:lnTo>
                                        <a:lnTo>
                                          <a:pt x="2941675" y="307086"/>
                                        </a:lnTo>
                                        <a:lnTo>
                                          <a:pt x="2941866" y="307289"/>
                                        </a:lnTo>
                                        <a:lnTo>
                                          <a:pt x="2941675" y="307479"/>
                                        </a:lnTo>
                                        <a:lnTo>
                                          <a:pt x="2945815" y="311619"/>
                                        </a:lnTo>
                                        <a:lnTo>
                                          <a:pt x="3254400" y="4343"/>
                                        </a:lnTo>
                                        <a:close/>
                                      </a:path>
                                    </a:pathLst>
                                  </a:custGeom>
                                  <a:solidFill>
                                    <a:srgbClr val="193D6F"/>
                                  </a:solidFill>
                                  <a:ln>
                                    <a:noFill/>
                                  </a:ln>
                                </wps:spPr>
                                <wps:bodyPr anchorCtr="0" anchor="ctr" bIns="91425" lIns="91425" spcFirstLastPara="1" rIns="91425" wrap="square" tIns="91425">
                                  <a:noAutofit/>
                                </wps:bodyPr>
                              </wps:wsp>
                              <wps:wsp>
                                <wps:cNvSpPr/>
                                <wps:cNvPr id="288" name="Shape 288"/>
                                <wps:spPr>
                                  <a:xfrm>
                                    <a:off x="5972897" y="667638"/>
                                    <a:ext cx="1203960" cy="311785"/>
                                  </a:xfrm>
                                  <a:custGeom>
                                    <a:rect b="b" l="l" r="r" t="t"/>
                                    <a:pathLst>
                                      <a:path extrusionOk="0" h="311785" w="1203960">
                                        <a:moveTo>
                                          <a:pt x="312724" y="4343"/>
                                        </a:moveTo>
                                        <a:lnTo>
                                          <a:pt x="308584" y="203"/>
                                        </a:lnTo>
                                        <a:lnTo>
                                          <a:pt x="0" y="307479"/>
                                        </a:lnTo>
                                        <a:lnTo>
                                          <a:pt x="4140" y="311619"/>
                                        </a:lnTo>
                                        <a:lnTo>
                                          <a:pt x="312724" y="4343"/>
                                        </a:lnTo>
                                        <a:close/>
                                      </a:path>
                                      <a:path extrusionOk="0" h="311785" w="1203960">
                                        <a:moveTo>
                                          <a:pt x="576808" y="4343"/>
                                        </a:moveTo>
                                        <a:lnTo>
                                          <a:pt x="572681" y="203"/>
                                        </a:lnTo>
                                        <a:lnTo>
                                          <a:pt x="264096" y="307479"/>
                                        </a:lnTo>
                                        <a:lnTo>
                                          <a:pt x="268236" y="311619"/>
                                        </a:lnTo>
                                        <a:lnTo>
                                          <a:pt x="576808" y="4343"/>
                                        </a:lnTo>
                                        <a:close/>
                                      </a:path>
                                      <a:path extrusionOk="0" h="311785" w="1203960">
                                        <a:moveTo>
                                          <a:pt x="621868" y="4343"/>
                                        </a:moveTo>
                                        <a:lnTo>
                                          <a:pt x="617740" y="203"/>
                                        </a:lnTo>
                                        <a:lnTo>
                                          <a:pt x="309156" y="307479"/>
                                        </a:lnTo>
                                        <a:lnTo>
                                          <a:pt x="313296" y="311619"/>
                                        </a:lnTo>
                                        <a:lnTo>
                                          <a:pt x="621868" y="4343"/>
                                        </a:lnTo>
                                        <a:close/>
                                      </a:path>
                                      <a:path extrusionOk="0" h="311785" w="1203960">
                                        <a:moveTo>
                                          <a:pt x="666153" y="4127"/>
                                        </a:moveTo>
                                        <a:lnTo>
                                          <a:pt x="662025" y="0"/>
                                        </a:lnTo>
                                        <a:lnTo>
                                          <a:pt x="353656" y="307086"/>
                                        </a:lnTo>
                                        <a:lnTo>
                                          <a:pt x="357797" y="311213"/>
                                        </a:lnTo>
                                        <a:lnTo>
                                          <a:pt x="666153" y="4127"/>
                                        </a:lnTo>
                                        <a:close/>
                                      </a:path>
                                      <a:path extrusionOk="0" h="311785" w="1203960">
                                        <a:moveTo>
                                          <a:pt x="711441" y="4343"/>
                                        </a:moveTo>
                                        <a:lnTo>
                                          <a:pt x="707301" y="203"/>
                                        </a:lnTo>
                                        <a:lnTo>
                                          <a:pt x="398716" y="307479"/>
                                        </a:lnTo>
                                        <a:lnTo>
                                          <a:pt x="402856" y="311619"/>
                                        </a:lnTo>
                                        <a:lnTo>
                                          <a:pt x="711441" y="4343"/>
                                        </a:lnTo>
                                        <a:close/>
                                      </a:path>
                                      <a:path extrusionOk="0" h="311785" w="1203960">
                                        <a:moveTo>
                                          <a:pt x="755942" y="4343"/>
                                        </a:moveTo>
                                        <a:lnTo>
                                          <a:pt x="755713" y="4140"/>
                                        </a:lnTo>
                                        <a:lnTo>
                                          <a:pt x="751776" y="203"/>
                                        </a:lnTo>
                                        <a:lnTo>
                                          <a:pt x="751586" y="0"/>
                                        </a:lnTo>
                                        <a:lnTo>
                                          <a:pt x="443217" y="307086"/>
                                        </a:lnTo>
                                        <a:lnTo>
                                          <a:pt x="443407" y="307289"/>
                                        </a:lnTo>
                                        <a:lnTo>
                                          <a:pt x="443217" y="307479"/>
                                        </a:lnTo>
                                        <a:lnTo>
                                          <a:pt x="447357" y="311619"/>
                                        </a:lnTo>
                                        <a:lnTo>
                                          <a:pt x="755942" y="4343"/>
                                        </a:lnTo>
                                        <a:close/>
                                      </a:path>
                                      <a:path extrusionOk="0" h="311785" w="1203960">
                                        <a:moveTo>
                                          <a:pt x="800989" y="4343"/>
                                        </a:moveTo>
                                        <a:lnTo>
                                          <a:pt x="796861" y="203"/>
                                        </a:lnTo>
                                        <a:lnTo>
                                          <a:pt x="488276" y="307479"/>
                                        </a:lnTo>
                                        <a:lnTo>
                                          <a:pt x="492417" y="311619"/>
                                        </a:lnTo>
                                        <a:lnTo>
                                          <a:pt x="800989" y="4343"/>
                                        </a:lnTo>
                                        <a:close/>
                                      </a:path>
                                      <a:path extrusionOk="0" h="311785" w="1203960">
                                        <a:moveTo>
                                          <a:pt x="845477" y="4343"/>
                                        </a:moveTo>
                                        <a:lnTo>
                                          <a:pt x="845261" y="4140"/>
                                        </a:lnTo>
                                        <a:lnTo>
                                          <a:pt x="843305" y="2171"/>
                                        </a:lnTo>
                                        <a:lnTo>
                                          <a:pt x="841349" y="203"/>
                                        </a:lnTo>
                                        <a:lnTo>
                                          <a:pt x="841133" y="0"/>
                                        </a:lnTo>
                                        <a:lnTo>
                                          <a:pt x="532765" y="307086"/>
                                        </a:lnTo>
                                        <a:lnTo>
                                          <a:pt x="532955" y="307289"/>
                                        </a:lnTo>
                                        <a:lnTo>
                                          <a:pt x="532765" y="307479"/>
                                        </a:lnTo>
                                        <a:lnTo>
                                          <a:pt x="536905" y="311619"/>
                                        </a:lnTo>
                                        <a:lnTo>
                                          <a:pt x="845477" y="4343"/>
                                        </a:lnTo>
                                        <a:close/>
                                      </a:path>
                                      <a:path extrusionOk="0" h="311785" w="1203960">
                                        <a:moveTo>
                                          <a:pt x="890562" y="4343"/>
                                        </a:moveTo>
                                        <a:lnTo>
                                          <a:pt x="886421" y="203"/>
                                        </a:lnTo>
                                        <a:lnTo>
                                          <a:pt x="577837" y="307479"/>
                                        </a:lnTo>
                                        <a:lnTo>
                                          <a:pt x="581977" y="311619"/>
                                        </a:lnTo>
                                        <a:lnTo>
                                          <a:pt x="890562" y="4343"/>
                                        </a:lnTo>
                                        <a:close/>
                                      </a:path>
                                      <a:path extrusionOk="0" h="311785" w="1203960">
                                        <a:moveTo>
                                          <a:pt x="935062" y="4343"/>
                                        </a:moveTo>
                                        <a:lnTo>
                                          <a:pt x="934847" y="4127"/>
                                        </a:lnTo>
                                        <a:lnTo>
                                          <a:pt x="930922" y="203"/>
                                        </a:lnTo>
                                        <a:lnTo>
                                          <a:pt x="930706" y="0"/>
                                        </a:lnTo>
                                        <a:lnTo>
                                          <a:pt x="622338" y="307086"/>
                                        </a:lnTo>
                                        <a:lnTo>
                                          <a:pt x="622528" y="307289"/>
                                        </a:lnTo>
                                        <a:lnTo>
                                          <a:pt x="622338" y="307479"/>
                                        </a:lnTo>
                                        <a:lnTo>
                                          <a:pt x="626478" y="311619"/>
                                        </a:lnTo>
                                        <a:lnTo>
                                          <a:pt x="935062" y="4343"/>
                                        </a:lnTo>
                                        <a:close/>
                                      </a:path>
                                      <a:path extrusionOk="0" h="311785" w="1203960">
                                        <a:moveTo>
                                          <a:pt x="980122" y="4343"/>
                                        </a:moveTo>
                                        <a:lnTo>
                                          <a:pt x="975982" y="203"/>
                                        </a:lnTo>
                                        <a:lnTo>
                                          <a:pt x="667397" y="307479"/>
                                        </a:lnTo>
                                        <a:lnTo>
                                          <a:pt x="671537" y="311619"/>
                                        </a:lnTo>
                                        <a:lnTo>
                                          <a:pt x="980122" y="4343"/>
                                        </a:lnTo>
                                        <a:close/>
                                      </a:path>
                                      <a:path extrusionOk="0" h="311785" w="1203960">
                                        <a:moveTo>
                                          <a:pt x="1024597" y="4343"/>
                                        </a:moveTo>
                                        <a:lnTo>
                                          <a:pt x="1024382" y="4140"/>
                                        </a:lnTo>
                                        <a:lnTo>
                                          <a:pt x="1022426" y="2171"/>
                                        </a:lnTo>
                                        <a:lnTo>
                                          <a:pt x="1020470" y="203"/>
                                        </a:lnTo>
                                        <a:lnTo>
                                          <a:pt x="1020254" y="0"/>
                                        </a:lnTo>
                                        <a:lnTo>
                                          <a:pt x="711885" y="307086"/>
                                        </a:lnTo>
                                        <a:lnTo>
                                          <a:pt x="712076" y="307289"/>
                                        </a:lnTo>
                                        <a:lnTo>
                                          <a:pt x="711885" y="307479"/>
                                        </a:lnTo>
                                        <a:lnTo>
                                          <a:pt x="716026" y="311619"/>
                                        </a:lnTo>
                                        <a:lnTo>
                                          <a:pt x="1024597" y="4343"/>
                                        </a:lnTo>
                                        <a:close/>
                                      </a:path>
                                      <a:path extrusionOk="0" h="311785" w="1203960">
                                        <a:moveTo>
                                          <a:pt x="1069657" y="4343"/>
                                        </a:moveTo>
                                        <a:lnTo>
                                          <a:pt x="1065530" y="203"/>
                                        </a:lnTo>
                                        <a:lnTo>
                                          <a:pt x="756945" y="307479"/>
                                        </a:lnTo>
                                        <a:lnTo>
                                          <a:pt x="761085" y="311619"/>
                                        </a:lnTo>
                                        <a:lnTo>
                                          <a:pt x="1069657" y="4343"/>
                                        </a:lnTo>
                                        <a:close/>
                                      </a:path>
                                      <a:path extrusionOk="0" h="311785" w="1203960">
                                        <a:moveTo>
                                          <a:pt x="1114171" y="4343"/>
                                        </a:moveTo>
                                        <a:lnTo>
                                          <a:pt x="1113955" y="4127"/>
                                        </a:lnTo>
                                        <a:lnTo>
                                          <a:pt x="1110043" y="203"/>
                                        </a:lnTo>
                                        <a:lnTo>
                                          <a:pt x="1109827" y="0"/>
                                        </a:lnTo>
                                        <a:lnTo>
                                          <a:pt x="801458" y="307086"/>
                                        </a:lnTo>
                                        <a:lnTo>
                                          <a:pt x="801649" y="307289"/>
                                        </a:lnTo>
                                        <a:lnTo>
                                          <a:pt x="801458" y="307479"/>
                                        </a:lnTo>
                                        <a:lnTo>
                                          <a:pt x="805599" y="311619"/>
                                        </a:lnTo>
                                        <a:lnTo>
                                          <a:pt x="1114171" y="4343"/>
                                        </a:lnTo>
                                        <a:close/>
                                      </a:path>
                                      <a:path extrusionOk="0" h="311785" w="1203960">
                                        <a:moveTo>
                                          <a:pt x="1159230" y="4343"/>
                                        </a:moveTo>
                                        <a:lnTo>
                                          <a:pt x="1155103" y="203"/>
                                        </a:lnTo>
                                        <a:lnTo>
                                          <a:pt x="846518" y="307479"/>
                                        </a:lnTo>
                                        <a:lnTo>
                                          <a:pt x="850658" y="311619"/>
                                        </a:lnTo>
                                        <a:lnTo>
                                          <a:pt x="1159230" y="4343"/>
                                        </a:lnTo>
                                        <a:close/>
                                      </a:path>
                                      <a:path extrusionOk="0" h="311785" w="1203960">
                                        <a:moveTo>
                                          <a:pt x="1203718" y="4343"/>
                                        </a:moveTo>
                                        <a:lnTo>
                                          <a:pt x="1203502" y="4140"/>
                                        </a:lnTo>
                                        <a:lnTo>
                                          <a:pt x="1201547" y="2171"/>
                                        </a:lnTo>
                                        <a:lnTo>
                                          <a:pt x="1199591" y="203"/>
                                        </a:lnTo>
                                        <a:lnTo>
                                          <a:pt x="1199375" y="0"/>
                                        </a:lnTo>
                                        <a:lnTo>
                                          <a:pt x="891006" y="307086"/>
                                        </a:lnTo>
                                        <a:lnTo>
                                          <a:pt x="891197" y="307289"/>
                                        </a:lnTo>
                                        <a:lnTo>
                                          <a:pt x="891006" y="307479"/>
                                        </a:lnTo>
                                        <a:lnTo>
                                          <a:pt x="895146" y="311619"/>
                                        </a:lnTo>
                                        <a:lnTo>
                                          <a:pt x="1203718" y="4343"/>
                                        </a:lnTo>
                                        <a:close/>
                                      </a:path>
                                    </a:pathLst>
                                  </a:custGeom>
                                  <a:solidFill>
                                    <a:srgbClr val="193D6F"/>
                                  </a:solidFill>
                                  <a:ln>
                                    <a:noFill/>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88900</wp:posOffset>
              </wp:positionV>
              <wp:extent cx="5486466" cy="794825"/>
              <wp:effectExtent b="0" l="0" r="0" t="0"/>
              <wp:wrapNone/>
              <wp:docPr id="1471525565"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5486466" cy="79482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en el enlace para conocer el revisor </w:t>
      </w:r>
      <w:hyperlink r:id="rId1">
        <w:r w:rsidDel="00000000" w:rsidR="00000000" w:rsidRPr="00000000">
          <w:rPr>
            <w:color w:val="1155cc"/>
            <w:sz w:val="16"/>
            <w:szCs w:val="16"/>
            <w:u w:val="single"/>
            <w:rtl w:val="0"/>
          </w:rPr>
          <w:t xml:space="preserve">par asignado</w:t>
        </w:r>
      </w:hyperlink>
      <w:r w:rsidDel="00000000" w:rsidR="00000000" w:rsidRPr="00000000">
        <w:rPr>
          <w:color w:val="000000"/>
          <w:sz w:val="16"/>
          <w:szCs w:val="16"/>
          <w:rtl w:val="0"/>
        </w:rPr>
        <w:t xml:space="preserve">.</w:t>
      </w:r>
    </w:p>
  </w:footnote>
  <w:footnote w:id="1">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Dar clic para descargar el formato “</w:t>
      </w:r>
      <w:hyperlink r:id="rId2">
        <w:r w:rsidDel="00000000" w:rsidR="00000000" w:rsidRPr="00000000">
          <w:rPr>
            <w:color w:val="1155cc"/>
            <w:sz w:val="16"/>
            <w:szCs w:val="16"/>
            <w:u w:val="single"/>
            <w:rtl w:val="0"/>
          </w:rPr>
          <w:t xml:space="preserve">Retroalimentación del análisis curricular</w:t>
        </w:r>
      </w:hyperlink>
      <w:r w:rsidDel="00000000" w:rsidR="00000000" w:rsidRPr="00000000">
        <w:rPr>
          <w:color w:val="000000"/>
          <w:sz w:val="16"/>
          <w:szCs w:val="16"/>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C"/>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Pr>
      <w:rFonts w:ascii="Calibri" w:cs="Calibri" w:eastAsia="Calibri" w:hAnsi="Calibri"/>
      <w:i w:val="1"/>
      <w:color w:val="4f81bd"/>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5"/>
      </w:numPr>
      <w:contextualSpacing w:val="1"/>
    </w:pPr>
  </w:style>
  <w:style w:type="paragraph" w:styleId="ListBullet2">
    <w:name w:val="List Bullet 2"/>
    <w:basedOn w:val="Normal"/>
    <w:uiPriority w:val="99"/>
    <w:unhideWhenUsed w:val="1"/>
    <w:rsid w:val="00326F90"/>
    <w:pPr>
      <w:numPr>
        <w:numId w:val="6"/>
      </w:numPr>
      <w:contextualSpacing w:val="1"/>
    </w:pPr>
  </w:style>
  <w:style w:type="paragraph" w:styleId="ListBullet3">
    <w:name w:val="List Bullet 3"/>
    <w:basedOn w:val="Normal"/>
    <w:uiPriority w:val="99"/>
    <w:unhideWhenUsed w:val="1"/>
    <w:rsid w:val="00326F90"/>
    <w:pPr>
      <w:numPr>
        <w:numId w:val="7"/>
      </w:numPr>
      <w:contextualSpacing w:val="1"/>
    </w:pPr>
  </w:style>
  <w:style w:type="paragraph" w:styleId="ListNumber">
    <w:name w:val="List Number"/>
    <w:basedOn w:val="Normal"/>
    <w:uiPriority w:val="99"/>
    <w:unhideWhenUsed w:val="1"/>
    <w:rsid w:val="00326F90"/>
    <w:pPr>
      <w:numPr>
        <w:numId w:val="9"/>
      </w:numPr>
      <w:contextualSpacing w:val="1"/>
    </w:pPr>
  </w:style>
  <w:style w:type="paragraph" w:styleId="ListNumber2">
    <w:name w:val="List Number 2"/>
    <w:basedOn w:val="Normal"/>
    <w:uiPriority w:val="99"/>
    <w:unhideWhenUsed w:val="1"/>
    <w:rsid w:val="0029639D"/>
    <w:pPr>
      <w:numPr>
        <w:numId w:val="10"/>
      </w:numPr>
      <w:contextualSpacing w:val="1"/>
    </w:pPr>
  </w:style>
  <w:style w:type="paragraph" w:styleId="ListNumber3">
    <w:name w:val="List Number 3"/>
    <w:basedOn w:val="Normal"/>
    <w:uiPriority w:val="99"/>
    <w:unhideWhenUsed w:val="1"/>
    <w:rsid w:val="0029639D"/>
    <w:pPr>
      <w:numPr>
        <w:numId w:val="11"/>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CommentReference">
    <w:name w:val="annotation reference"/>
    <w:basedOn w:val="DefaultParagraphFont"/>
    <w:uiPriority w:val="99"/>
    <w:semiHidden w:val="1"/>
    <w:unhideWhenUsed w:val="1"/>
    <w:rsid w:val="00512305"/>
    <w:rPr>
      <w:sz w:val="16"/>
      <w:szCs w:val="16"/>
    </w:rPr>
  </w:style>
  <w:style w:type="paragraph" w:styleId="CommentText">
    <w:name w:val="annotation text"/>
    <w:basedOn w:val="Normal"/>
    <w:link w:val="CommentTextChar"/>
    <w:uiPriority w:val="99"/>
    <w:unhideWhenUsed w:val="1"/>
    <w:rsid w:val="00512305"/>
    <w:pPr>
      <w:spacing w:line="240" w:lineRule="auto"/>
    </w:pPr>
  </w:style>
  <w:style w:type="character" w:styleId="CommentTextChar" w:customStyle="1">
    <w:name w:val="Comment Text Char"/>
    <w:basedOn w:val="DefaultParagraphFont"/>
    <w:link w:val="CommentText"/>
    <w:uiPriority w:val="99"/>
    <w:rsid w:val="00512305"/>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512305"/>
    <w:rPr>
      <w:b w:val="1"/>
      <w:bCs w:val="1"/>
    </w:rPr>
  </w:style>
  <w:style w:type="character" w:styleId="CommentSubjectChar" w:customStyle="1">
    <w:name w:val="Comment Subject Char"/>
    <w:basedOn w:val="CommentTextChar"/>
    <w:link w:val="CommentSubject"/>
    <w:uiPriority w:val="99"/>
    <w:semiHidden w:val="1"/>
    <w:rsid w:val="00512305"/>
    <w:rPr>
      <w:rFonts w:ascii="Times New Roman" w:hAnsi="Times New Roman"/>
      <w:b w:val="1"/>
      <w:bCs w:val="1"/>
      <w:sz w:val="20"/>
      <w:szCs w:val="20"/>
    </w:rPr>
  </w:style>
  <w:style w:type="paragraph" w:styleId="NormalWeb">
    <w:name w:val="Normal (Web)"/>
    <w:basedOn w:val="Normal"/>
    <w:uiPriority w:val="99"/>
    <w:unhideWhenUsed w:val="1"/>
    <w:rsid w:val="009F365D"/>
    <w:rPr>
      <w:sz w:val="24"/>
      <w:szCs w:val="24"/>
    </w:rPr>
  </w:style>
  <w:style w:type="character" w:styleId="Hyperlink">
    <w:name w:val="Hyperlink"/>
    <w:basedOn w:val="DefaultParagraphFont"/>
    <w:uiPriority w:val="99"/>
    <w:unhideWhenUsed w:val="1"/>
    <w:rsid w:val="00140657"/>
    <w:rPr>
      <w:color w:val="0000ff" w:themeColor="hyperlink"/>
      <w:u w:val="single"/>
    </w:rPr>
  </w:style>
  <w:style w:type="character" w:styleId="UnresolvedMention">
    <w:name w:val="Unresolved Mention"/>
    <w:basedOn w:val="DefaultParagraphFont"/>
    <w:uiPriority w:val="99"/>
    <w:semiHidden w:val="1"/>
    <w:unhideWhenUsed w:val="1"/>
    <w:rsid w:val="00140657"/>
    <w:rPr>
      <w:color w:val="605e5c"/>
      <w:shd w:color="auto" w:fill="e1dfdd" w:val="clear"/>
    </w:rPr>
  </w:style>
  <w:style w:type="paragraph" w:styleId="EndnoteText">
    <w:name w:val="endnote text"/>
    <w:basedOn w:val="Normal"/>
    <w:link w:val="EndnoteTextChar"/>
    <w:uiPriority w:val="99"/>
    <w:semiHidden w:val="1"/>
    <w:unhideWhenUsed w:val="1"/>
    <w:rsid w:val="00BD57EE"/>
    <w:pPr>
      <w:spacing w:after="0" w:line="240" w:lineRule="auto"/>
    </w:pPr>
  </w:style>
  <w:style w:type="character" w:styleId="EndnoteTextChar" w:customStyle="1">
    <w:name w:val="Endnote Text Char"/>
    <w:basedOn w:val="DefaultParagraphFont"/>
    <w:link w:val="EndnoteText"/>
    <w:uiPriority w:val="99"/>
    <w:semiHidden w:val="1"/>
    <w:rsid w:val="00BD57EE"/>
    <w:rPr>
      <w:rFonts w:ascii="Times New Roman" w:hAnsi="Times New Roman"/>
      <w:sz w:val="20"/>
      <w:szCs w:val="20"/>
    </w:rPr>
  </w:style>
  <w:style w:type="character" w:styleId="EndnoteReference">
    <w:name w:val="endnote reference"/>
    <w:basedOn w:val="DefaultParagraphFont"/>
    <w:uiPriority w:val="99"/>
    <w:semiHidden w:val="1"/>
    <w:unhideWhenUsed w:val="1"/>
    <w:rsid w:val="00BD57EE"/>
    <w:rPr>
      <w:vertAlign w:val="superscript"/>
    </w:rPr>
  </w:style>
  <w:style w:type="paragraph" w:styleId="FootnoteText">
    <w:name w:val="footnote text"/>
    <w:basedOn w:val="Normal"/>
    <w:link w:val="FootnoteTextChar"/>
    <w:uiPriority w:val="99"/>
    <w:semiHidden w:val="1"/>
    <w:unhideWhenUsed w:val="1"/>
    <w:rsid w:val="00BD57EE"/>
    <w:pPr>
      <w:spacing w:after="0" w:line="240" w:lineRule="auto"/>
    </w:pPr>
  </w:style>
  <w:style w:type="character" w:styleId="FootnoteTextChar" w:customStyle="1">
    <w:name w:val="Footnote Text Char"/>
    <w:basedOn w:val="DefaultParagraphFont"/>
    <w:link w:val="FootnoteText"/>
    <w:uiPriority w:val="99"/>
    <w:semiHidden w:val="1"/>
    <w:rsid w:val="00BD57EE"/>
    <w:rPr>
      <w:rFonts w:ascii="Times New Roman" w:hAnsi="Times New Roman"/>
      <w:sz w:val="20"/>
      <w:szCs w:val="20"/>
    </w:rPr>
  </w:style>
  <w:style w:type="character" w:styleId="FootnoteReference">
    <w:name w:val="footnote reference"/>
    <w:basedOn w:val="DefaultParagraphFont"/>
    <w:uiPriority w:val="99"/>
    <w:semiHidden w:val="1"/>
    <w:unhideWhenUsed w:val="1"/>
    <w:rsid w:val="00BD57EE"/>
    <w:rPr>
      <w:vertAlign w:val="superscript"/>
    </w:rPr>
  </w:style>
  <w:style w:type="paragraph" w:styleId="TableParagraph" w:customStyle="1">
    <w:name w:val="Table Paragraph"/>
    <w:basedOn w:val="Normal"/>
    <w:uiPriority w:val="1"/>
    <w:qFormat w:val="1"/>
    <w:rsid w:val="008F5A76"/>
    <w:pPr>
      <w:widowControl w:val="0"/>
      <w:autoSpaceDE w:val="0"/>
      <w:autoSpaceDN w:val="0"/>
      <w:spacing w:after="0" w:line="240" w:lineRule="auto"/>
    </w:pPr>
    <w:rPr>
      <w:rFonts w:ascii="Roboto Condensed" w:cs="Roboto Condensed" w:eastAsia="Roboto Condensed" w:hAnsi="Roboto Condensed"/>
      <w:sz w:val="22"/>
      <w:lang w:val="es-ES"/>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29.png"/><Relationship Id="rId9"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9.png"/><Relationship Id="rId2" Type="http://schemas.openxmlformats.org/officeDocument/2006/relationships/image" Target="media/image30.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aAcLD6oK5uj0Jlj0-v4cTWMl1A1E43i/edit?usp=drive_link&amp;ouid=101064621553698978990&amp;rtpof=true&amp;sd=true" TargetMode="External"/><Relationship Id="rId2" Type="http://schemas.openxmlformats.org/officeDocument/2006/relationships/hyperlink" Target="https://docs.google.com/document/d/1PtbCG71Cqfrc-TYwZ_8NmW2mMkG27G93/edit?usp=drive_link&amp;ouid=10106462155369897899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lgO2/wzMEuR6Lt9y3f+qfGPXA==">CgMxLjAaMAoBMBIrCikIB0IlChFRdWF0dHJvY2VudG8gU2FucxIQQXJpYWwgVW5pY29kZSBNUxowCgExEisKKQgHQiUKEVF1YXR0cm9jZW50byBTYW5zEhBBcmlhbCBVbmljb2RlIE1TMg5oLjI3NXpuZmdlbDB2MzIOaC5ra2g3aWp5YmpkeG44AHIhMTBFX2R4b200WUFXYWNRQ3BCSVo1bWJZTkdDaU1kXzNt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2025-01-15T03:43:00Z</dcterms:created>
  <dc:creator>python-docx</dc:creator>
</cp:coreProperties>
</file>